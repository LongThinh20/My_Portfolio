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7" w:rightFromText="187" w:tblpYSpec="top"/>
        <w:tblOverlap w:val="never"/>
        <w:tblW w:w="0" w:type="auto"/>
        <w:tblBorders>
          <w:top w:val="dashed" w:sz="4" w:space="0" w:color="808080" w:themeColor="background1" w:themeShade="80"/>
          <w:insideH w:val="dashed" w:sz="4" w:space="0" w:color="7F7F7F"/>
          <w:insideV w:val="dashed" w:sz="4" w:space="0" w:color="7F7F7F"/>
        </w:tblBorders>
        <w:tblLook w:val="04A0" w:firstRow="1" w:lastRow="0" w:firstColumn="1" w:lastColumn="0" w:noHBand="0" w:noVBand="1"/>
      </w:tblPr>
      <w:tblGrid>
        <w:gridCol w:w="9360"/>
      </w:tblGrid>
      <w:tr w:rsidR="006735E3">
        <w:tc>
          <w:tcPr>
            <w:tcW w:w="9576" w:type="dxa"/>
          </w:tcPr>
          <w:p w:rsidR="006735E3" w:rsidRDefault="006735E3">
            <w:pPr>
              <w:pStyle w:val="HeaderFirstPage"/>
              <w:pBdr>
                <w:bottom w:val="none" w:sz="0" w:space="0" w:color="auto"/>
              </w:pBdr>
              <w:spacing w:after="0" w:line="240" w:lineRule="auto"/>
              <w:rPr>
                <w:color w:val="9FB8CD" w:themeColor="accent2"/>
              </w:rPr>
            </w:pPr>
          </w:p>
        </w:tc>
      </w:tr>
    </w:tbl>
    <w:sdt>
      <w:sdtPr>
        <w:alias w:val="Resume Name"/>
        <w:tag w:val="Resume Name"/>
        <w:id w:val="2142538285"/>
        <w:placeholder>
          <w:docPart w:val="DF9B1EE34C404C689479CDD1CCA8DE63"/>
        </w:placeholder>
        <w:docPartList>
          <w:docPartGallery w:val="Quick Parts"/>
          <w:docPartCategory w:val=" Resume Name"/>
        </w:docPartList>
      </w:sdtPr>
      <w:sdtEndPr/>
      <w:sdtContent>
        <w:p w:rsidR="006735E3" w:rsidRDefault="006735E3">
          <w:pPr>
            <w:pStyle w:val="NoSpacing"/>
          </w:pPr>
        </w:p>
        <w:tbl>
          <w:tblPr>
            <w:tblW w:w="5104" w:type="pct"/>
            <w:jc w:val="center"/>
            <w:tblBorders>
              <w:top w:val="single" w:sz="6" w:space="0" w:color="9FB8CD" w:themeColor="accent2"/>
              <w:left w:val="single" w:sz="6" w:space="0" w:color="9FB8CD" w:themeColor="accent2"/>
              <w:bottom w:val="single" w:sz="6" w:space="0" w:color="9FB8CD" w:themeColor="accent2"/>
              <w:right w:val="single" w:sz="6" w:space="0" w:color="9FB8CD" w:themeColor="accent2"/>
              <w:insideH w:val="single" w:sz="6" w:space="0" w:color="9FB8CD" w:themeColor="accent2"/>
              <w:insideV w:val="single" w:sz="6" w:space="0" w:color="9FB8CD" w:themeColor="accent2"/>
            </w:tblBorders>
            <w:tblCellMar>
              <w:left w:w="0" w:type="dxa"/>
              <w:right w:w="0" w:type="dxa"/>
            </w:tblCellMar>
            <w:tblLook w:val="04A0" w:firstRow="1" w:lastRow="0" w:firstColumn="1" w:lastColumn="0" w:noHBand="0" w:noVBand="1"/>
          </w:tblPr>
          <w:tblGrid>
            <w:gridCol w:w="532"/>
            <w:gridCol w:w="9006"/>
          </w:tblGrid>
          <w:tr w:rsidR="006735E3" w:rsidTr="009554B2">
            <w:trPr>
              <w:trHeight w:val="3297"/>
              <w:jc w:val="center"/>
            </w:trPr>
            <w:tc>
              <w:tcPr>
                <w:tcW w:w="532" w:type="dxa"/>
                <w:shd w:val="clear" w:color="auto" w:fill="9FB8CD" w:themeFill="accent2"/>
              </w:tcPr>
              <w:p w:rsidR="006735E3" w:rsidRDefault="006735E3">
                <w:pPr>
                  <w:spacing w:after="0" w:line="240" w:lineRule="auto"/>
                </w:pPr>
              </w:p>
            </w:tc>
            <w:tc>
              <w:tcPr>
                <w:tcW w:w="9006" w:type="dxa"/>
                <w:tcMar>
                  <w:top w:w="360" w:type="dxa"/>
                  <w:left w:w="360" w:type="dxa"/>
                  <w:bottom w:w="360" w:type="dxa"/>
                  <w:right w:w="360" w:type="dxa"/>
                </w:tcMar>
              </w:tcPr>
              <w:p w:rsidR="006735E3" w:rsidRDefault="003C2886" w:rsidP="001C7CC9">
                <w:pPr>
                  <w:pStyle w:val="PersonalName"/>
                  <w:jc w:val="left"/>
                  <w:rPr>
                    <w:rFonts w:ascii="Arial" w:hAnsi="Arial" w:cs="Arial"/>
                    <w:b/>
                    <w:sz w:val="50"/>
                    <w:szCs w:val="50"/>
                  </w:rPr>
                </w:pPr>
                <w:r>
                  <w:rPr>
                    <w:color w:val="628BAD" w:themeColor="accent2" w:themeShade="BF"/>
                    <w:spacing w:val="10"/>
                  </w:rPr>
                  <w:sym w:font="Wingdings 3" w:char="F07D"/>
                </w:r>
                <w:sdt>
                  <w:sdtPr>
                    <w:rPr>
                      <w:rFonts w:ascii="Arial" w:hAnsi="Arial" w:cs="Arial"/>
                      <w:b/>
                      <w:sz w:val="50"/>
                      <w:szCs w:val="50"/>
                    </w:rPr>
                    <w:id w:val="10979384"/>
                    <w:placeholder>
                      <w:docPart w:val="DD6992B1351544E09669468C822EC90F"/>
                    </w:placeholder>
                    <w:dataBinding w:prefixMappings="xmlns:ns0='http://schemas.openxmlformats.org/package/2006/metadata/core-properties' xmlns:ns1='http://purl.org/dc/elements/1.1/'" w:xpath="/ns0:coreProperties[1]/ns1:creator[1]" w:storeItemID="{6C3C8BC8-F283-45AE-878A-BAB7291924A1}"/>
                    <w:text/>
                  </w:sdtPr>
                  <w:sdtEndPr/>
                  <w:sdtContent>
                    <w:r w:rsidR="00E366C7" w:rsidRPr="00E366C7">
                      <w:rPr>
                        <w:rFonts w:ascii="Arial" w:hAnsi="Arial" w:cs="Arial"/>
                        <w:b/>
                        <w:sz w:val="50"/>
                        <w:szCs w:val="50"/>
                      </w:rPr>
                      <w:t>Đào Long Thịnh</w:t>
                    </w:r>
                  </w:sdtContent>
                </w:sdt>
              </w:p>
              <w:p w:rsidR="006735E3" w:rsidRPr="004A4CEE" w:rsidRDefault="001C7CC9" w:rsidP="001C7CC9">
                <w:pPr>
                  <w:pStyle w:val="PersonalName"/>
                  <w:jc w:val="left"/>
                  <w:rPr>
                    <w:color w:val="000000" w:themeColor="text1"/>
                    <w:sz w:val="30"/>
                    <w:szCs w:val="30"/>
                  </w:rPr>
                </w:pPr>
                <w:r>
                  <w:rPr>
                    <w:lang w:eastAsia="en-US"/>
                  </w:rPr>
                  <w:drawing>
                    <wp:anchor distT="0" distB="0" distL="114300" distR="114300" simplePos="0" relativeHeight="251658240" behindDoc="1" locked="0" layoutInCell="1" allowOverlap="1" wp14:anchorId="2A3351A1" wp14:editId="0DCF58F2">
                      <wp:simplePos x="0" y="0"/>
                      <wp:positionH relativeFrom="column">
                        <wp:posOffset>3227070</wp:posOffset>
                      </wp:positionH>
                      <wp:positionV relativeFrom="paragraph">
                        <wp:posOffset>2540</wp:posOffset>
                      </wp:positionV>
                      <wp:extent cx="2330450" cy="1333500"/>
                      <wp:effectExtent l="3175" t="0" r="0" b="0"/>
                      <wp:wrapNone/>
                      <wp:docPr id="1" name="Picture 1" descr="C:\Users\t14\AppData\Local\Microsoft\Windows\INetCache\Content.Word\_MG_65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14\AppData\Local\Microsoft\Windows\INetCache\Content.Word\_MG_6552.jpg"/>
                              <pic:cNvPicPr>
                                <a:picLocks noChangeAspect="1" noChangeArrowheads="1"/>
                              </pic:cNvPicPr>
                            </pic:nvPicPr>
                            <pic:blipFill>
                              <a:blip r:embed="rId12" cstate="print">
                                <a:extLst>
                                  <a:ext uri="{28A0092B-C50C-407E-A947-70E740481C1C}">
                                    <a14:useLocalDpi xmlns:a14="http://schemas.microsoft.com/office/drawing/2010/main" val="0"/>
                                  </a:ext>
                                </a:extLst>
                              </a:blip>
                              <a:srcRect l="7635" t="21509" r="24022" b="19832"/>
                              <a:stretch>
                                <a:fillRect/>
                              </a:stretch>
                            </pic:blipFill>
                            <pic:spPr bwMode="auto">
                              <a:xfrm rot="-5400000">
                                <a:off x="0" y="0"/>
                                <a:ext cx="2330450" cy="1333500"/>
                              </a:xfrm>
                              <a:prstGeom prst="rect">
                                <a:avLst/>
                              </a:prstGeom>
                              <a:noFill/>
                              <a:ln>
                                <a:noFill/>
                              </a:ln>
                            </pic:spPr>
                          </pic:pic>
                        </a:graphicData>
                      </a:graphic>
                    </wp:anchor>
                  </w:drawing>
                </w:r>
                <w:r w:rsidR="004A4CEE" w:rsidRPr="004A4CEE">
                  <w:rPr>
                    <w:rFonts w:ascii="Arial" w:hAnsi="Arial" w:cs="Arial"/>
                    <w:sz w:val="30"/>
                    <w:szCs w:val="30"/>
                  </w:rPr>
                  <w:t>Ứng tuyển Fresher Front-end Developer</w:t>
                </w:r>
              </w:p>
              <w:p w:rsidR="006735E3" w:rsidRPr="004A4CEE" w:rsidRDefault="003C2886" w:rsidP="001C7CC9">
                <w:pPr>
                  <w:pStyle w:val="AddressText"/>
                  <w:spacing w:line="240" w:lineRule="auto"/>
                  <w:jc w:val="left"/>
                  <w:rPr>
                    <w:color w:val="000000" w:themeColor="text1"/>
                  </w:rPr>
                </w:pPr>
                <w:r w:rsidRPr="004A4CEE">
                  <w:rPr>
                    <w:b/>
                    <w:color w:val="000000" w:themeColor="text1"/>
                  </w:rPr>
                  <w:t>Phone</w:t>
                </w:r>
                <w:r w:rsidRPr="004A4CEE">
                  <w:rPr>
                    <w:color w:val="000000" w:themeColor="text1"/>
                  </w:rPr>
                  <w:t xml:space="preserve">: </w:t>
                </w:r>
                <w:r w:rsidR="004A4CEE" w:rsidRPr="004A4CEE">
                  <w:rPr>
                    <w:color w:val="000000" w:themeColor="text1"/>
                  </w:rPr>
                  <w:t>0869 041 103</w:t>
                </w:r>
              </w:p>
              <w:p w:rsidR="004A4CEE" w:rsidRDefault="004A4CEE" w:rsidP="001C7CC9">
                <w:pPr>
                  <w:pStyle w:val="AddressText"/>
                  <w:spacing w:line="240" w:lineRule="auto"/>
                  <w:jc w:val="left"/>
                  <w:rPr>
                    <w:color w:val="000000" w:themeColor="text1"/>
                  </w:rPr>
                </w:pPr>
              </w:p>
              <w:p w:rsidR="004A4CEE" w:rsidRPr="004A4CEE" w:rsidRDefault="004A4CEE" w:rsidP="001C7CC9">
                <w:pPr>
                  <w:pStyle w:val="AddressText"/>
                  <w:spacing w:line="240" w:lineRule="auto"/>
                  <w:jc w:val="left"/>
                  <w:rPr>
                    <w:rFonts w:ascii="Arial" w:hAnsi="Arial" w:cs="Arial"/>
                    <w:color w:val="000000" w:themeColor="text1"/>
                  </w:rPr>
                </w:pPr>
                <w:proofErr w:type="spellStart"/>
                <w:r w:rsidRPr="004A4CEE">
                  <w:rPr>
                    <w:rFonts w:ascii="Arial" w:hAnsi="Arial" w:cs="Arial"/>
                    <w:b/>
                    <w:color w:val="000000" w:themeColor="text1"/>
                  </w:rPr>
                  <w:t>Địa</w:t>
                </w:r>
                <w:proofErr w:type="spellEnd"/>
                <w:r w:rsidRPr="004A4CEE">
                  <w:rPr>
                    <w:rFonts w:ascii="Arial" w:hAnsi="Arial" w:cs="Arial"/>
                    <w:b/>
                    <w:color w:val="000000" w:themeColor="text1"/>
                  </w:rPr>
                  <w:t xml:space="preserve"> </w:t>
                </w:r>
                <w:proofErr w:type="spellStart"/>
                <w:r w:rsidRPr="004A4CEE">
                  <w:rPr>
                    <w:rFonts w:ascii="Arial" w:hAnsi="Arial" w:cs="Arial"/>
                    <w:b/>
                    <w:color w:val="000000" w:themeColor="text1"/>
                  </w:rPr>
                  <w:t>chỉ</w:t>
                </w:r>
                <w:proofErr w:type="spellEnd"/>
                <w:r w:rsidRPr="004A4CEE">
                  <w:rPr>
                    <w:rFonts w:ascii="Arial" w:hAnsi="Arial" w:cs="Arial"/>
                    <w:color w:val="000000" w:themeColor="text1"/>
                  </w:rPr>
                  <w:t xml:space="preserve">: 32/80, Phan </w:t>
                </w:r>
                <w:proofErr w:type="spellStart"/>
                <w:r w:rsidRPr="004A4CEE">
                  <w:rPr>
                    <w:rFonts w:ascii="Arial" w:hAnsi="Arial" w:cs="Arial"/>
                    <w:color w:val="000000" w:themeColor="text1"/>
                  </w:rPr>
                  <w:t>Sào</w:t>
                </w:r>
                <w:proofErr w:type="spellEnd"/>
                <w:r w:rsidRPr="004A4CEE">
                  <w:rPr>
                    <w:rFonts w:ascii="Arial" w:hAnsi="Arial" w:cs="Arial"/>
                    <w:color w:val="000000" w:themeColor="text1"/>
                  </w:rPr>
                  <w:t xml:space="preserve"> Nam, </w:t>
                </w:r>
                <w:proofErr w:type="spellStart"/>
                <w:r w:rsidRPr="004A4CEE">
                  <w:rPr>
                    <w:rFonts w:ascii="Arial" w:hAnsi="Arial" w:cs="Arial"/>
                    <w:color w:val="000000" w:themeColor="text1"/>
                  </w:rPr>
                  <w:t>Tân</w:t>
                </w:r>
                <w:proofErr w:type="spellEnd"/>
                <w:r w:rsidRPr="004A4CEE">
                  <w:rPr>
                    <w:rFonts w:ascii="Arial" w:hAnsi="Arial" w:cs="Arial"/>
                    <w:color w:val="000000" w:themeColor="text1"/>
                  </w:rPr>
                  <w:t xml:space="preserve"> </w:t>
                </w:r>
                <w:proofErr w:type="spellStart"/>
                <w:r w:rsidRPr="004A4CEE">
                  <w:rPr>
                    <w:rFonts w:ascii="Arial" w:hAnsi="Arial" w:cs="Arial"/>
                    <w:color w:val="000000" w:themeColor="text1"/>
                  </w:rPr>
                  <w:t>Bình</w:t>
                </w:r>
                <w:proofErr w:type="spellEnd"/>
                <w:r w:rsidRPr="004A4CEE">
                  <w:rPr>
                    <w:rFonts w:ascii="Arial" w:hAnsi="Arial" w:cs="Arial"/>
                    <w:color w:val="000000" w:themeColor="text1"/>
                  </w:rPr>
                  <w:t xml:space="preserve">, </w:t>
                </w:r>
                <w:proofErr w:type="spellStart"/>
                <w:r w:rsidRPr="004A4CEE">
                  <w:rPr>
                    <w:rFonts w:ascii="Arial" w:hAnsi="Arial" w:cs="Arial"/>
                    <w:color w:val="000000" w:themeColor="text1"/>
                  </w:rPr>
                  <w:t>Tp.HCM</w:t>
                </w:r>
                <w:proofErr w:type="spellEnd"/>
              </w:p>
              <w:p w:rsidR="004A4CEE" w:rsidRPr="004A4CEE" w:rsidRDefault="004A4CEE" w:rsidP="001C7CC9">
                <w:pPr>
                  <w:pStyle w:val="AddressText"/>
                  <w:spacing w:line="240" w:lineRule="auto"/>
                  <w:jc w:val="left"/>
                  <w:rPr>
                    <w:color w:val="000000" w:themeColor="text1"/>
                  </w:rPr>
                </w:pPr>
              </w:p>
              <w:p w:rsidR="006735E3" w:rsidRPr="004A4CEE" w:rsidRDefault="003C2886" w:rsidP="001C7CC9">
                <w:pPr>
                  <w:pStyle w:val="AddressText"/>
                  <w:spacing w:line="240" w:lineRule="auto"/>
                  <w:jc w:val="left"/>
                  <w:rPr>
                    <w:color w:val="000000" w:themeColor="text1"/>
                  </w:rPr>
                </w:pPr>
                <w:r w:rsidRPr="004A4CEE">
                  <w:rPr>
                    <w:b/>
                    <w:color w:val="000000" w:themeColor="text1"/>
                  </w:rPr>
                  <w:t>E-mail</w:t>
                </w:r>
                <w:r w:rsidRPr="004A4CEE">
                  <w:rPr>
                    <w:color w:val="000000" w:themeColor="text1"/>
                  </w:rPr>
                  <w:t>:</w:t>
                </w:r>
                <w:r w:rsidR="004A4CEE" w:rsidRPr="004A4CEE">
                  <w:rPr>
                    <w:color w:val="000000" w:themeColor="text1"/>
                  </w:rPr>
                  <w:t xml:space="preserve"> thinhdao202@gmail.com</w:t>
                </w:r>
                <w:r w:rsidRPr="004A4CEE">
                  <w:rPr>
                    <w:color w:val="000000" w:themeColor="text1"/>
                  </w:rPr>
                  <w:t xml:space="preserve"> </w:t>
                </w:r>
              </w:p>
              <w:p w:rsidR="004A4CEE" w:rsidRPr="004A4CEE" w:rsidRDefault="004A4CEE" w:rsidP="001C7CC9">
                <w:pPr>
                  <w:pStyle w:val="AddressText"/>
                  <w:spacing w:line="240" w:lineRule="auto"/>
                  <w:jc w:val="left"/>
                  <w:rPr>
                    <w:color w:val="000000" w:themeColor="text1"/>
                  </w:rPr>
                </w:pPr>
              </w:p>
              <w:p w:rsidR="006735E3" w:rsidRPr="004A4CEE" w:rsidRDefault="004A4CEE" w:rsidP="001C7CC9">
                <w:pPr>
                  <w:pStyle w:val="AddressText"/>
                  <w:spacing w:line="240" w:lineRule="auto"/>
                  <w:jc w:val="left"/>
                  <w:rPr>
                    <w:color w:val="000000" w:themeColor="text1"/>
                  </w:rPr>
                </w:pPr>
                <w:proofErr w:type="spellStart"/>
                <w:r w:rsidRPr="004A4CEE">
                  <w:rPr>
                    <w:b/>
                    <w:color w:val="000000" w:themeColor="text1"/>
                  </w:rPr>
                  <w:t>Github</w:t>
                </w:r>
                <w:proofErr w:type="spellEnd"/>
                <w:r w:rsidR="003C2886" w:rsidRPr="004A4CEE">
                  <w:rPr>
                    <w:color w:val="000000" w:themeColor="text1"/>
                  </w:rPr>
                  <w:t xml:space="preserve">: </w:t>
                </w:r>
                <w:hyperlink r:id="rId13" w:history="1">
                  <w:r w:rsidRPr="004A4CEE">
                    <w:rPr>
                      <w:rStyle w:val="Hyperlink"/>
                      <w:color w:val="000000" w:themeColor="text1"/>
                    </w:rPr>
                    <w:t>github.com/LongThinh20</w:t>
                  </w:r>
                </w:hyperlink>
              </w:p>
              <w:p w:rsidR="004A4CEE" w:rsidRPr="004A4CEE" w:rsidRDefault="004A4CEE" w:rsidP="001C7CC9">
                <w:pPr>
                  <w:pStyle w:val="AddressText"/>
                  <w:spacing w:line="240" w:lineRule="auto"/>
                  <w:jc w:val="left"/>
                  <w:rPr>
                    <w:color w:val="000000" w:themeColor="text1"/>
                  </w:rPr>
                </w:pPr>
              </w:p>
              <w:p w:rsidR="004A4CEE" w:rsidRDefault="004A4CEE" w:rsidP="001C7CC9">
                <w:pPr>
                  <w:pStyle w:val="AddressText"/>
                  <w:spacing w:line="240" w:lineRule="auto"/>
                  <w:jc w:val="left"/>
                  <w:rPr>
                    <w:sz w:val="24"/>
                  </w:rPr>
                </w:pPr>
                <w:r w:rsidRPr="004A4CEE">
                  <w:rPr>
                    <w:b/>
                    <w:color w:val="000000" w:themeColor="text1"/>
                  </w:rPr>
                  <w:t>Facebook</w:t>
                </w:r>
                <w:r w:rsidRPr="004A4CEE">
                  <w:rPr>
                    <w:color w:val="000000" w:themeColor="text1"/>
                  </w:rPr>
                  <w:t xml:space="preserve">: </w:t>
                </w:r>
                <w:hyperlink r:id="rId14" w:history="1">
                  <w:r w:rsidRPr="004A4CEE">
                    <w:rPr>
                      <w:rStyle w:val="Hyperlink"/>
                      <w:color w:val="000000" w:themeColor="text1"/>
                    </w:rPr>
                    <w:t>facebook.com/thinhdao202</w:t>
                  </w:r>
                </w:hyperlink>
              </w:p>
            </w:tc>
          </w:tr>
        </w:tbl>
        <w:p w:rsidR="006735E3" w:rsidRDefault="000E068D">
          <w:pPr>
            <w:pStyle w:val="NoSpacing"/>
          </w:pPr>
        </w:p>
      </w:sdtContent>
    </w:sdt>
    <w:p w:rsidR="006735E3" w:rsidRDefault="006735E3">
      <w:pPr>
        <w:pStyle w:val="NoSpacing"/>
      </w:pPr>
      <w:bookmarkStart w:id="0" w:name="_GoBack"/>
      <w:bookmarkEnd w:id="0"/>
    </w:p>
    <w:tbl>
      <w:tblPr>
        <w:tblW w:w="5101" w:type="pct"/>
        <w:jc w:val="center"/>
        <w:tblBorders>
          <w:top w:val="single" w:sz="6" w:space="0" w:color="AAB0C7" w:themeColor="accent1" w:themeTint="99"/>
          <w:left w:val="single" w:sz="6" w:space="0" w:color="AAB0C7" w:themeColor="accent1" w:themeTint="99"/>
          <w:bottom w:val="single" w:sz="6" w:space="0" w:color="AAB0C7" w:themeColor="accent1" w:themeTint="99"/>
          <w:right w:val="single" w:sz="6" w:space="0" w:color="AAB0C7" w:themeColor="accent1" w:themeTint="99"/>
          <w:insideH w:val="single" w:sz="6" w:space="0" w:color="AAB0C7" w:themeColor="accent1" w:themeTint="99"/>
          <w:insideV w:val="single" w:sz="6" w:space="0" w:color="AAB0C7" w:themeColor="accent1" w:themeTint="99"/>
        </w:tblBorders>
        <w:tblCellMar>
          <w:left w:w="0" w:type="dxa"/>
          <w:right w:w="0" w:type="dxa"/>
        </w:tblCellMar>
        <w:tblLook w:val="04A0" w:firstRow="1" w:lastRow="0" w:firstColumn="1" w:lastColumn="0" w:noHBand="0" w:noVBand="1"/>
      </w:tblPr>
      <w:tblGrid>
        <w:gridCol w:w="553"/>
        <w:gridCol w:w="8980"/>
      </w:tblGrid>
      <w:tr w:rsidR="001C7CC9" w:rsidTr="004D5F04">
        <w:trPr>
          <w:trHeight w:val="2658"/>
          <w:jc w:val="center"/>
        </w:trPr>
        <w:tc>
          <w:tcPr>
            <w:tcW w:w="553" w:type="dxa"/>
            <w:shd w:val="clear" w:color="auto" w:fill="AAB0C7" w:themeFill="accent1" w:themeFillTint="99"/>
          </w:tcPr>
          <w:p w:rsidR="001C7CC9" w:rsidRDefault="001C7CC9" w:rsidP="006F31E8">
            <w:pPr>
              <w:spacing w:after="0" w:line="240" w:lineRule="auto"/>
            </w:pPr>
          </w:p>
        </w:tc>
        <w:tc>
          <w:tcPr>
            <w:tcW w:w="0" w:type="auto"/>
            <w:tcMar>
              <w:top w:w="360" w:type="dxa"/>
              <w:left w:w="360" w:type="dxa"/>
              <w:bottom w:w="360" w:type="dxa"/>
              <w:right w:w="360" w:type="dxa"/>
            </w:tcMar>
          </w:tcPr>
          <w:p w:rsidR="001C7CC9" w:rsidRDefault="001C7CC9" w:rsidP="006F31E8">
            <w:pPr>
              <w:pStyle w:val="Section"/>
              <w:rPr>
                <w:rFonts w:ascii="Arial" w:hAnsi="Arial" w:cs="Arial"/>
                <w:color w:val="101B1D" w:themeColor="background2" w:themeShade="1A"/>
              </w:rPr>
            </w:pPr>
            <w:proofErr w:type="spellStart"/>
            <w:r w:rsidRPr="001C7CC9">
              <w:rPr>
                <w:rFonts w:ascii="Arial" w:hAnsi="Arial" w:cs="Arial"/>
                <w:color w:val="101B1D" w:themeColor="background2" w:themeShade="1A"/>
              </w:rPr>
              <w:t>Lời</w:t>
            </w:r>
            <w:proofErr w:type="spellEnd"/>
            <w:r w:rsidRPr="001C7CC9">
              <w:rPr>
                <w:rFonts w:ascii="Arial" w:hAnsi="Arial" w:cs="Arial"/>
                <w:color w:val="101B1D" w:themeColor="background2" w:themeShade="1A"/>
              </w:rPr>
              <w:t xml:space="preserve"> </w:t>
            </w:r>
            <w:proofErr w:type="spellStart"/>
            <w:r w:rsidRPr="001C7CC9">
              <w:rPr>
                <w:rFonts w:ascii="Arial" w:hAnsi="Arial" w:cs="Arial"/>
                <w:color w:val="101B1D" w:themeColor="background2" w:themeShade="1A"/>
              </w:rPr>
              <w:t>giới</w:t>
            </w:r>
            <w:proofErr w:type="spellEnd"/>
            <w:r w:rsidRPr="001C7CC9">
              <w:rPr>
                <w:rFonts w:ascii="Arial" w:hAnsi="Arial" w:cs="Arial"/>
                <w:color w:val="101B1D" w:themeColor="background2" w:themeShade="1A"/>
              </w:rPr>
              <w:t xml:space="preserve"> </w:t>
            </w:r>
            <w:proofErr w:type="spellStart"/>
            <w:r w:rsidRPr="001C7CC9">
              <w:rPr>
                <w:rFonts w:ascii="Arial" w:hAnsi="Arial" w:cs="Arial"/>
                <w:color w:val="101B1D" w:themeColor="background2" w:themeShade="1A"/>
              </w:rPr>
              <w:t>thiệu</w:t>
            </w:r>
            <w:proofErr w:type="spellEnd"/>
          </w:p>
          <w:p w:rsidR="001C7CC9" w:rsidRDefault="001C7CC9" w:rsidP="001C7CC9">
            <w:pPr>
              <w:widowControl w:val="0"/>
              <w:autoSpaceDE w:val="0"/>
              <w:autoSpaceDN w:val="0"/>
              <w:adjustRightInd w:val="0"/>
              <w:spacing w:after="120" w:line="240" w:lineRule="auto"/>
              <w:ind w:left="360"/>
              <w:rPr>
                <w:rFonts w:ascii="Calibri" w:eastAsia="Times New Roman" w:hAnsi="Calibri" w:cs="Calibri"/>
                <w:color w:val="auto"/>
                <w:sz w:val="24"/>
                <w:szCs w:val="24"/>
                <w:lang w:val="vi-VN" w:eastAsia="en-US"/>
              </w:rPr>
            </w:pPr>
            <w:r w:rsidRPr="001C7CC9">
              <w:rPr>
                <w:rFonts w:ascii="Calibri" w:eastAsia="Times New Roman" w:hAnsi="Calibri" w:cs="Calibri"/>
                <w:color w:val="auto"/>
                <w:sz w:val="24"/>
                <w:szCs w:val="24"/>
                <w:lang w:val="vi-VN" w:eastAsia="en-US"/>
              </w:rPr>
              <w:t>Xin chào! Tôi tên Đào Long Thịnh, ngày sinh của tôi là 20/02/1994 ,sau một thời gian tìm hiểu tôi đã quyết định đầu tư phát triển bản thân vào nghề lập trình frontend sau 2 năm hoàn thành nghĩa vụ quân sự.</w:t>
            </w:r>
          </w:p>
          <w:p w:rsidR="001C7CC9" w:rsidRPr="001C7CC9" w:rsidRDefault="001C7CC9" w:rsidP="001C7CC9">
            <w:pPr>
              <w:widowControl w:val="0"/>
              <w:autoSpaceDE w:val="0"/>
              <w:autoSpaceDN w:val="0"/>
              <w:adjustRightInd w:val="0"/>
              <w:spacing w:after="120" w:line="240" w:lineRule="auto"/>
              <w:ind w:left="360"/>
              <w:rPr>
                <w:rFonts w:ascii="Calibri" w:eastAsia="Times New Roman" w:hAnsi="Calibri" w:cs="Calibri"/>
                <w:color w:val="auto"/>
                <w:sz w:val="24"/>
                <w:szCs w:val="24"/>
                <w:lang w:val="vi-VN" w:eastAsia="en-US"/>
              </w:rPr>
            </w:pPr>
            <w:r w:rsidRPr="001C7CC9">
              <w:rPr>
                <w:rFonts w:ascii="Calibri" w:eastAsia="Times New Roman" w:hAnsi="Calibri" w:cs="Calibri"/>
                <w:color w:val="auto"/>
                <w:sz w:val="24"/>
                <w:szCs w:val="24"/>
                <w:lang w:val="vi-VN" w:eastAsia="en-US"/>
              </w:rPr>
              <w:t>Tuy còn gặp nhiều khó khăn về kiên thức nhưng với tinh thần và quyết tâm cao tôi sẽ cố gắng phát triển bản thân nhiều hơn để có cơ hội việc làm tốt và hy vọng sẽ góp phần nào vào sự phát triển của công ty.</w:t>
            </w:r>
          </w:p>
        </w:tc>
      </w:tr>
    </w:tbl>
    <w:p w:rsidR="001C7CC9" w:rsidRDefault="001C7CC9">
      <w:pPr>
        <w:pStyle w:val="NoSpacing"/>
      </w:pPr>
    </w:p>
    <w:tbl>
      <w:tblPr>
        <w:tblW w:w="5223" w:type="pct"/>
        <w:jc w:val="center"/>
        <w:tblBorders>
          <w:top w:val="single" w:sz="6" w:space="0" w:color="AAB0C7" w:themeColor="accent1" w:themeTint="99"/>
          <w:left w:val="single" w:sz="6" w:space="0" w:color="AAB0C7" w:themeColor="accent1" w:themeTint="99"/>
          <w:bottom w:val="single" w:sz="6" w:space="0" w:color="AAB0C7" w:themeColor="accent1" w:themeTint="99"/>
          <w:right w:val="single" w:sz="6" w:space="0" w:color="AAB0C7" w:themeColor="accent1" w:themeTint="99"/>
          <w:insideH w:val="single" w:sz="6" w:space="0" w:color="AAB0C7" w:themeColor="accent1" w:themeTint="99"/>
          <w:insideV w:val="single" w:sz="6" w:space="0" w:color="AAB0C7" w:themeColor="accent1" w:themeTint="99"/>
        </w:tblBorders>
        <w:tblLayout w:type="fixed"/>
        <w:tblCellMar>
          <w:left w:w="0" w:type="dxa"/>
          <w:right w:w="0" w:type="dxa"/>
        </w:tblCellMar>
        <w:tblLook w:val="04A0" w:firstRow="1" w:lastRow="0" w:firstColumn="1" w:lastColumn="0" w:noHBand="0" w:noVBand="1"/>
      </w:tblPr>
      <w:tblGrid>
        <w:gridCol w:w="532"/>
        <w:gridCol w:w="9229"/>
      </w:tblGrid>
      <w:tr w:rsidR="006735E3" w:rsidTr="004D5F04">
        <w:trPr>
          <w:jc w:val="center"/>
        </w:trPr>
        <w:tc>
          <w:tcPr>
            <w:tcW w:w="532" w:type="dxa"/>
            <w:shd w:val="clear" w:color="auto" w:fill="AAB0C7" w:themeFill="accent1" w:themeFillTint="99"/>
          </w:tcPr>
          <w:p w:rsidR="006735E3" w:rsidRDefault="006735E3">
            <w:pPr>
              <w:spacing w:after="0" w:line="240" w:lineRule="auto"/>
            </w:pPr>
          </w:p>
        </w:tc>
        <w:tc>
          <w:tcPr>
            <w:tcW w:w="9229" w:type="dxa"/>
            <w:tcMar>
              <w:top w:w="360" w:type="dxa"/>
              <w:left w:w="360" w:type="dxa"/>
              <w:bottom w:w="360" w:type="dxa"/>
              <w:right w:w="360" w:type="dxa"/>
            </w:tcMar>
          </w:tcPr>
          <w:p w:rsidR="006735E3" w:rsidRPr="001C7CC9" w:rsidRDefault="001C7CC9">
            <w:pPr>
              <w:pStyle w:val="Section"/>
              <w:rPr>
                <w:rFonts w:ascii="Arial" w:hAnsi="Arial" w:cs="Arial"/>
                <w:color w:val="34343E" w:themeColor="text2" w:themeShade="BF"/>
              </w:rPr>
            </w:pPr>
            <w:proofErr w:type="spellStart"/>
            <w:r w:rsidRPr="001C7CC9">
              <w:rPr>
                <w:rFonts w:ascii="Arial" w:hAnsi="Arial" w:cs="Arial"/>
                <w:color w:val="34343E" w:themeColor="text2" w:themeShade="BF"/>
              </w:rPr>
              <w:t>Học</w:t>
            </w:r>
            <w:proofErr w:type="spellEnd"/>
            <w:r w:rsidRPr="001C7CC9">
              <w:rPr>
                <w:rFonts w:ascii="Arial" w:hAnsi="Arial" w:cs="Arial"/>
                <w:color w:val="34343E" w:themeColor="text2" w:themeShade="BF"/>
              </w:rPr>
              <w:t xml:space="preserve"> </w:t>
            </w:r>
            <w:proofErr w:type="spellStart"/>
            <w:r w:rsidRPr="001C7CC9">
              <w:rPr>
                <w:rFonts w:ascii="Arial" w:hAnsi="Arial" w:cs="Arial"/>
                <w:color w:val="34343E" w:themeColor="text2" w:themeShade="BF"/>
              </w:rPr>
              <w:t>vấn</w:t>
            </w:r>
            <w:proofErr w:type="spellEnd"/>
          </w:p>
          <w:p w:rsidR="001C7CC9" w:rsidRDefault="003C2886" w:rsidP="00A94945">
            <w:pPr>
              <w:pStyle w:val="Subsection"/>
              <w:spacing w:after="0" w:line="276" w:lineRule="auto"/>
            </w:pPr>
            <w:r>
              <w:rPr>
                <w:b w:val="0"/>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19"/>
              <w:gridCol w:w="5830"/>
            </w:tblGrid>
            <w:tr w:rsidR="001C7CC9" w:rsidTr="004D5F04">
              <w:tc>
                <w:tcPr>
                  <w:tcW w:w="2419" w:type="dxa"/>
                </w:tcPr>
                <w:p w:rsidR="00A94945" w:rsidRPr="001C7CC9" w:rsidRDefault="001C7CC9" w:rsidP="00A94945">
                  <w:pPr>
                    <w:pStyle w:val="SubsectionText"/>
                    <w:spacing w:line="276" w:lineRule="auto"/>
                    <w:rPr>
                      <w:b/>
                    </w:rPr>
                  </w:pPr>
                  <w:r>
                    <w:rPr>
                      <w:b/>
                    </w:rPr>
                    <w:t xml:space="preserve">10/2012 – 7/2015 </w:t>
                  </w:r>
                </w:p>
              </w:tc>
              <w:tc>
                <w:tcPr>
                  <w:tcW w:w="5830" w:type="dxa"/>
                </w:tcPr>
                <w:p w:rsidR="001C7CC9" w:rsidRPr="00A94945" w:rsidRDefault="001C7CC9" w:rsidP="00A94945">
                  <w:pPr>
                    <w:pStyle w:val="SubsectionText"/>
                    <w:spacing w:line="276" w:lineRule="auto"/>
                    <w:rPr>
                      <w:rFonts w:ascii="Arial" w:hAnsi="Arial" w:cs="Arial"/>
                      <w:b/>
                      <w:lang w:val="vi-VN"/>
                    </w:rPr>
                  </w:pPr>
                  <w:proofErr w:type="spellStart"/>
                  <w:r w:rsidRPr="00A94945">
                    <w:rPr>
                      <w:rFonts w:ascii="Arial" w:hAnsi="Arial" w:cs="Arial"/>
                      <w:b/>
                    </w:rPr>
                    <w:t>Chuyên</w:t>
                  </w:r>
                  <w:proofErr w:type="spellEnd"/>
                  <w:r w:rsidRPr="00A94945">
                    <w:rPr>
                      <w:rFonts w:ascii="Arial" w:hAnsi="Arial" w:cs="Arial"/>
                      <w:b/>
                    </w:rPr>
                    <w:t xml:space="preserve"> </w:t>
                  </w:r>
                  <w:proofErr w:type="spellStart"/>
                  <w:r w:rsidRPr="00A94945">
                    <w:rPr>
                      <w:rFonts w:ascii="Arial" w:hAnsi="Arial" w:cs="Arial"/>
                      <w:b/>
                    </w:rPr>
                    <w:t>ngành</w:t>
                  </w:r>
                  <w:proofErr w:type="spellEnd"/>
                  <w:r w:rsidRPr="00A94945">
                    <w:rPr>
                      <w:rFonts w:ascii="Arial" w:hAnsi="Arial" w:cs="Arial"/>
                      <w:b/>
                    </w:rPr>
                    <w:t xml:space="preserve"> </w:t>
                  </w:r>
                  <w:proofErr w:type="spellStart"/>
                  <w:r w:rsidRPr="00A94945">
                    <w:rPr>
                      <w:rFonts w:ascii="Arial" w:hAnsi="Arial" w:cs="Arial"/>
                      <w:b/>
                    </w:rPr>
                    <w:t>cơ</w:t>
                  </w:r>
                  <w:proofErr w:type="spellEnd"/>
                  <w:r w:rsidRPr="00A94945">
                    <w:rPr>
                      <w:rFonts w:ascii="Arial" w:hAnsi="Arial" w:cs="Arial"/>
                      <w:b/>
                    </w:rPr>
                    <w:t xml:space="preserve"> </w:t>
                  </w:r>
                  <w:proofErr w:type="spellStart"/>
                  <w:r w:rsidRPr="00A94945">
                    <w:rPr>
                      <w:rFonts w:ascii="Arial" w:hAnsi="Arial" w:cs="Arial"/>
                      <w:b/>
                    </w:rPr>
                    <w:t>điện</w:t>
                  </w:r>
                  <w:proofErr w:type="spellEnd"/>
                  <w:r w:rsidRPr="00A94945">
                    <w:rPr>
                      <w:rFonts w:ascii="Arial" w:hAnsi="Arial" w:cs="Arial"/>
                      <w:b/>
                    </w:rPr>
                    <w:t xml:space="preserve"> </w:t>
                  </w:r>
                  <w:proofErr w:type="spellStart"/>
                  <w:r w:rsidRPr="00A94945">
                    <w:rPr>
                      <w:rFonts w:ascii="Arial" w:hAnsi="Arial" w:cs="Arial"/>
                      <w:b/>
                    </w:rPr>
                    <w:t>tư</w:t>
                  </w:r>
                  <w:proofErr w:type="spellEnd"/>
                  <w:r w:rsidRPr="00A94945">
                    <w:rPr>
                      <w:rFonts w:ascii="Arial" w:hAnsi="Arial" w:cs="Arial"/>
                      <w:b/>
                    </w:rPr>
                    <w:t xml:space="preserve"> – </w:t>
                  </w:r>
                  <w:proofErr w:type="spellStart"/>
                  <w:r w:rsidRPr="00A94945">
                    <w:rPr>
                      <w:rFonts w:ascii="Arial" w:hAnsi="Arial" w:cs="Arial"/>
                      <w:b/>
                    </w:rPr>
                    <w:t>Trường</w:t>
                  </w:r>
                  <w:proofErr w:type="spellEnd"/>
                  <w:r w:rsidRPr="00A94945">
                    <w:rPr>
                      <w:rFonts w:ascii="Arial" w:hAnsi="Arial" w:cs="Arial"/>
                      <w:b/>
                    </w:rPr>
                    <w:t xml:space="preserve"> Cao </w:t>
                  </w:r>
                  <w:proofErr w:type="spellStart"/>
                  <w:r w:rsidRPr="00A94945">
                    <w:rPr>
                      <w:rFonts w:ascii="Arial" w:hAnsi="Arial" w:cs="Arial"/>
                      <w:b/>
                    </w:rPr>
                    <w:t>đẳng</w:t>
                  </w:r>
                  <w:proofErr w:type="spellEnd"/>
                  <w:r w:rsidRPr="00A94945">
                    <w:rPr>
                      <w:rFonts w:ascii="Arial" w:hAnsi="Arial" w:cs="Arial"/>
                      <w:b/>
                    </w:rPr>
                    <w:t xml:space="preserve"> </w:t>
                  </w:r>
                  <w:proofErr w:type="spellStart"/>
                  <w:r w:rsidRPr="00A94945">
                    <w:rPr>
                      <w:rFonts w:ascii="Arial" w:hAnsi="Arial" w:cs="Arial"/>
                      <w:b/>
                    </w:rPr>
                    <w:t>kỹ</w:t>
                  </w:r>
                  <w:proofErr w:type="spellEnd"/>
                  <w:r w:rsidRPr="00A94945">
                    <w:rPr>
                      <w:rFonts w:ascii="Arial" w:hAnsi="Arial" w:cs="Arial"/>
                      <w:b/>
                    </w:rPr>
                    <w:t xml:space="preserve"> </w:t>
                  </w:r>
                  <w:proofErr w:type="spellStart"/>
                  <w:r w:rsidRPr="00A94945">
                    <w:rPr>
                      <w:rFonts w:ascii="Arial" w:hAnsi="Arial" w:cs="Arial"/>
                      <w:b/>
                    </w:rPr>
                    <w:t>thuật</w:t>
                  </w:r>
                  <w:proofErr w:type="spellEnd"/>
                  <w:r w:rsidRPr="00A94945">
                    <w:rPr>
                      <w:rFonts w:ascii="Arial" w:hAnsi="Arial" w:cs="Arial"/>
                      <w:b/>
                    </w:rPr>
                    <w:t xml:space="preserve"> Cao </w:t>
                  </w:r>
                  <w:proofErr w:type="spellStart"/>
                  <w:r w:rsidRPr="00A94945">
                    <w:rPr>
                      <w:rFonts w:ascii="Arial" w:hAnsi="Arial" w:cs="Arial"/>
                      <w:b/>
                    </w:rPr>
                    <w:t>Thắng</w:t>
                  </w:r>
                  <w:proofErr w:type="spellEnd"/>
                  <w:r w:rsidRPr="00A94945">
                    <w:rPr>
                      <w:rFonts w:ascii="Arial" w:hAnsi="Arial" w:cs="Arial"/>
                      <w:b/>
                    </w:rPr>
                    <w:t xml:space="preserve">, </w:t>
                  </w:r>
                  <w:proofErr w:type="spellStart"/>
                  <w:r w:rsidRPr="00A94945">
                    <w:rPr>
                      <w:rFonts w:ascii="Arial" w:hAnsi="Arial" w:cs="Arial"/>
                      <w:b/>
                    </w:rPr>
                    <w:t>Tp.HCM</w:t>
                  </w:r>
                  <w:proofErr w:type="spellEnd"/>
                </w:p>
                <w:p w:rsidR="001C7CC9" w:rsidRPr="001C7CC9" w:rsidRDefault="001C7CC9" w:rsidP="00A94945">
                  <w:pPr>
                    <w:pStyle w:val="SubsectionText"/>
                    <w:numPr>
                      <w:ilvl w:val="0"/>
                      <w:numId w:val="32"/>
                    </w:numPr>
                    <w:spacing w:line="276" w:lineRule="auto"/>
                    <w:rPr>
                      <w:rFonts w:ascii="Arial" w:hAnsi="Arial" w:cs="Arial"/>
                      <w:lang w:val="vi-VN"/>
                    </w:rPr>
                  </w:pPr>
                  <w:r>
                    <w:rPr>
                      <w:rFonts w:ascii="Arial" w:hAnsi="Arial" w:cs="Arial"/>
                      <w:lang w:val="vi-VN"/>
                    </w:rPr>
                    <w:t>Xếp loại: Trung bình khá</w:t>
                  </w:r>
                  <w:r w:rsidR="00A94945">
                    <w:rPr>
                      <w:rFonts w:ascii="Arial" w:hAnsi="Arial" w:cs="Arial"/>
                      <w:lang w:val="vi-VN"/>
                    </w:rPr>
                    <w:t xml:space="preserve"> (6.9 / 10)</w:t>
                  </w:r>
                </w:p>
              </w:tc>
            </w:tr>
            <w:tr w:rsidR="00A94945" w:rsidTr="004D5F04">
              <w:tc>
                <w:tcPr>
                  <w:tcW w:w="2419" w:type="dxa"/>
                </w:tcPr>
                <w:p w:rsidR="00A94945" w:rsidRPr="00A94945" w:rsidRDefault="00A94945" w:rsidP="00A94945">
                  <w:pPr>
                    <w:pStyle w:val="SubsectionText"/>
                    <w:rPr>
                      <w:rFonts w:ascii="Arial" w:hAnsi="Arial"/>
                      <w:b/>
                      <w:lang w:val="vi-VN"/>
                    </w:rPr>
                  </w:pPr>
                  <w:r>
                    <w:rPr>
                      <w:rFonts w:ascii="Arial" w:hAnsi="Arial"/>
                      <w:b/>
                      <w:lang w:val="vi-VN"/>
                    </w:rPr>
                    <w:t>2</w:t>
                  </w:r>
                  <w:r w:rsidR="004B5F88">
                    <w:rPr>
                      <w:rFonts w:ascii="Arial" w:hAnsi="Arial"/>
                      <w:b/>
                      <w:lang w:val="vi-VN"/>
                    </w:rPr>
                    <w:t>/2020</w:t>
                  </w:r>
                  <w:r>
                    <w:rPr>
                      <w:rFonts w:ascii="Arial" w:hAnsi="Arial"/>
                      <w:b/>
                      <w:lang w:val="vi-VN"/>
                    </w:rPr>
                    <w:t xml:space="preserve"> – 11/</w:t>
                  </w:r>
                  <w:r w:rsidR="004B5F88">
                    <w:rPr>
                      <w:rFonts w:ascii="Arial" w:hAnsi="Arial"/>
                      <w:b/>
                      <w:lang w:val="vi-VN"/>
                    </w:rPr>
                    <w:t>2020</w:t>
                  </w:r>
                </w:p>
              </w:tc>
              <w:tc>
                <w:tcPr>
                  <w:tcW w:w="5830" w:type="dxa"/>
                </w:tcPr>
                <w:p w:rsidR="00A94945" w:rsidRDefault="00A94945" w:rsidP="00A94945">
                  <w:pPr>
                    <w:pStyle w:val="SubsectionText"/>
                    <w:rPr>
                      <w:rFonts w:ascii="Arial" w:hAnsi="Arial" w:cs="Arial"/>
                      <w:b/>
                      <w:lang w:val="vi-VN"/>
                    </w:rPr>
                  </w:pPr>
                  <w:r>
                    <w:rPr>
                      <w:rFonts w:ascii="Arial" w:hAnsi="Arial" w:cs="Arial"/>
                      <w:b/>
                      <w:lang w:val="vi-VN"/>
                    </w:rPr>
                    <w:t>Cybersoft Academy – Lập trình Front-end chuyên nghiệp</w:t>
                  </w:r>
                </w:p>
                <w:p w:rsidR="00A94945" w:rsidRPr="00A94945" w:rsidRDefault="00A94945" w:rsidP="00A94945">
                  <w:pPr>
                    <w:pStyle w:val="SubsectionText"/>
                    <w:numPr>
                      <w:ilvl w:val="0"/>
                      <w:numId w:val="32"/>
                    </w:numPr>
                    <w:spacing w:line="276" w:lineRule="auto"/>
                    <w:rPr>
                      <w:rFonts w:ascii="Arial" w:hAnsi="Arial" w:cs="Arial"/>
                      <w:b/>
                      <w:lang w:val="vi-VN"/>
                    </w:rPr>
                  </w:pPr>
                  <w:r>
                    <w:rPr>
                      <w:rFonts w:ascii="Arial" w:hAnsi="Arial" w:cs="Arial"/>
                      <w:b/>
                      <w:lang w:val="vi-VN"/>
                    </w:rPr>
                    <w:t xml:space="preserve">Khóa học tham gia: </w:t>
                  </w:r>
                  <w:r>
                    <w:rPr>
                      <w:rFonts w:ascii="Arial" w:hAnsi="Arial" w:cs="Arial"/>
                      <w:lang w:val="vi-VN"/>
                    </w:rPr>
                    <w:t>Java Basic, Frontend Master.</w:t>
                  </w:r>
                </w:p>
                <w:p w:rsidR="00A94945" w:rsidRPr="00A94945" w:rsidRDefault="00A94945" w:rsidP="00A94945">
                  <w:pPr>
                    <w:pStyle w:val="SubsectionText"/>
                    <w:numPr>
                      <w:ilvl w:val="0"/>
                      <w:numId w:val="32"/>
                    </w:numPr>
                    <w:spacing w:line="276" w:lineRule="auto"/>
                    <w:rPr>
                      <w:rFonts w:ascii="Arial" w:hAnsi="Arial" w:cs="Arial"/>
                      <w:b/>
                      <w:lang w:val="vi-VN"/>
                    </w:rPr>
                  </w:pPr>
                  <w:r>
                    <w:rPr>
                      <w:rFonts w:ascii="Arial" w:hAnsi="Arial" w:cs="Arial"/>
                      <w:b/>
                      <w:lang w:val="vi-VN"/>
                    </w:rPr>
                    <w:t xml:space="preserve">Kiến thức: </w:t>
                  </w:r>
                  <w:r>
                    <w:rPr>
                      <w:rFonts w:ascii="Arial" w:hAnsi="Arial" w:cs="Arial"/>
                      <w:lang w:val="vi-VN"/>
                    </w:rPr>
                    <w:t xml:space="preserve"> kiến thức cơ bản về HTML5, CSS3, Bootstrap4, SASS/SCSS, Javascript(ES6), Git,..</w:t>
                  </w:r>
                </w:p>
                <w:p w:rsidR="00A94945" w:rsidRPr="00A94945" w:rsidRDefault="00A94945" w:rsidP="00A94945">
                  <w:pPr>
                    <w:pStyle w:val="SubsectionText"/>
                    <w:numPr>
                      <w:ilvl w:val="0"/>
                      <w:numId w:val="32"/>
                    </w:numPr>
                    <w:spacing w:line="276" w:lineRule="auto"/>
                    <w:rPr>
                      <w:rFonts w:ascii="Arial" w:hAnsi="Arial" w:cs="Arial"/>
                      <w:b/>
                      <w:lang w:val="vi-VN"/>
                    </w:rPr>
                  </w:pPr>
                  <w:proofErr w:type="spellStart"/>
                  <w:r>
                    <w:rPr>
                      <w:rFonts w:ascii="Arial" w:hAnsi="Arial" w:cs="Arial"/>
                      <w:b/>
                    </w:rPr>
                    <w:t>Xếp</w:t>
                  </w:r>
                  <w:proofErr w:type="spellEnd"/>
                  <w:r>
                    <w:rPr>
                      <w:rFonts w:ascii="Arial" w:hAnsi="Arial" w:cs="Arial"/>
                      <w:b/>
                    </w:rPr>
                    <w:t xml:space="preserve"> </w:t>
                  </w:r>
                  <w:proofErr w:type="spellStart"/>
                  <w:r>
                    <w:rPr>
                      <w:rFonts w:ascii="Arial" w:hAnsi="Arial" w:cs="Arial"/>
                      <w:b/>
                    </w:rPr>
                    <w:t>loại</w:t>
                  </w:r>
                  <w:proofErr w:type="spellEnd"/>
                  <w:r>
                    <w:rPr>
                      <w:rFonts w:ascii="Arial" w:hAnsi="Arial" w:cs="Arial"/>
                      <w:b/>
                    </w:rPr>
                    <w:t xml:space="preserve">: </w:t>
                  </w:r>
                  <w:proofErr w:type="spellStart"/>
                  <w:r>
                    <w:rPr>
                      <w:rFonts w:ascii="Arial" w:hAnsi="Arial" w:cs="Arial"/>
                    </w:rPr>
                    <w:t>Giỏi</w:t>
                  </w:r>
                  <w:proofErr w:type="spellEnd"/>
                  <w:r>
                    <w:rPr>
                      <w:rFonts w:ascii="Arial" w:hAnsi="Arial" w:cs="Arial"/>
                    </w:rPr>
                    <w:t xml:space="preserve"> (8.5 / 10).</w:t>
                  </w:r>
                </w:p>
              </w:tc>
            </w:tr>
            <w:tr w:rsidR="00A94945" w:rsidTr="004D5F04">
              <w:tc>
                <w:tcPr>
                  <w:tcW w:w="2419" w:type="dxa"/>
                </w:tcPr>
                <w:p w:rsidR="00A94945" w:rsidRPr="00A94945" w:rsidRDefault="00A94945" w:rsidP="00A94945">
                  <w:pPr>
                    <w:pStyle w:val="SubsectionText"/>
                    <w:rPr>
                      <w:rFonts w:ascii="Arial" w:hAnsi="Arial"/>
                      <w:b/>
                    </w:rPr>
                  </w:pPr>
                  <w:r>
                    <w:rPr>
                      <w:rFonts w:ascii="Arial" w:hAnsi="Arial"/>
                      <w:b/>
                    </w:rPr>
                    <w:lastRenderedPageBreak/>
                    <w:t xml:space="preserve">11/2021 – </w:t>
                  </w:r>
                  <w:proofErr w:type="spellStart"/>
                  <w:r>
                    <w:rPr>
                      <w:rFonts w:ascii="Arial" w:hAnsi="Arial"/>
                      <w:b/>
                    </w:rPr>
                    <w:t>đến</w:t>
                  </w:r>
                  <w:proofErr w:type="spellEnd"/>
                  <w:r>
                    <w:rPr>
                      <w:rFonts w:ascii="Arial" w:hAnsi="Arial"/>
                      <w:b/>
                    </w:rPr>
                    <w:t xml:space="preserve"> nay</w:t>
                  </w:r>
                </w:p>
              </w:tc>
              <w:tc>
                <w:tcPr>
                  <w:tcW w:w="5830" w:type="dxa"/>
                </w:tcPr>
                <w:p w:rsidR="00A94945" w:rsidRDefault="004B5F88" w:rsidP="00A94945">
                  <w:pPr>
                    <w:pStyle w:val="SubsectionText"/>
                    <w:rPr>
                      <w:rFonts w:ascii="Arial" w:hAnsi="Arial" w:cs="Arial"/>
                      <w:b/>
                    </w:rPr>
                  </w:pPr>
                  <w:r>
                    <w:rPr>
                      <w:rFonts w:ascii="Arial" w:hAnsi="Arial" w:cs="Arial"/>
                      <w:b/>
                      <w:lang w:val="vi-VN"/>
                    </w:rPr>
                    <w:t>Cybersoft Academy</w:t>
                  </w:r>
                  <w:r>
                    <w:rPr>
                      <w:rFonts w:ascii="Arial" w:hAnsi="Arial" w:cs="Arial"/>
                      <w:b/>
                    </w:rPr>
                    <w:t xml:space="preserve"> – </w:t>
                  </w:r>
                  <w:proofErr w:type="spellStart"/>
                  <w:r>
                    <w:rPr>
                      <w:rFonts w:ascii="Arial" w:hAnsi="Arial" w:cs="Arial"/>
                      <w:b/>
                    </w:rPr>
                    <w:t>NodeJs</w:t>
                  </w:r>
                  <w:proofErr w:type="spellEnd"/>
                </w:p>
                <w:p w:rsidR="004B5F88" w:rsidRPr="004B5F88" w:rsidRDefault="004B5F88" w:rsidP="004B5F88">
                  <w:pPr>
                    <w:pStyle w:val="SubsectionText"/>
                    <w:numPr>
                      <w:ilvl w:val="0"/>
                      <w:numId w:val="33"/>
                    </w:numPr>
                    <w:rPr>
                      <w:rFonts w:ascii="Arial" w:hAnsi="Arial" w:cs="Arial"/>
                      <w:b/>
                    </w:rPr>
                  </w:pPr>
                  <w:proofErr w:type="spellStart"/>
                  <w:r>
                    <w:rPr>
                      <w:rFonts w:ascii="Arial" w:hAnsi="Arial" w:cs="Arial"/>
                      <w:b/>
                    </w:rPr>
                    <w:t>Khóa</w:t>
                  </w:r>
                  <w:proofErr w:type="spellEnd"/>
                  <w:r>
                    <w:rPr>
                      <w:rFonts w:ascii="Arial" w:hAnsi="Arial" w:cs="Arial"/>
                      <w:b/>
                    </w:rPr>
                    <w:t xml:space="preserve"> </w:t>
                  </w:r>
                  <w:proofErr w:type="spellStart"/>
                  <w:r>
                    <w:rPr>
                      <w:rFonts w:ascii="Arial" w:hAnsi="Arial" w:cs="Arial"/>
                      <w:b/>
                    </w:rPr>
                    <w:t>học</w:t>
                  </w:r>
                  <w:proofErr w:type="spellEnd"/>
                  <w:r>
                    <w:rPr>
                      <w:rFonts w:ascii="Arial" w:hAnsi="Arial" w:cs="Arial"/>
                      <w:b/>
                    </w:rPr>
                    <w:t xml:space="preserve"> </w:t>
                  </w:r>
                  <w:proofErr w:type="spellStart"/>
                  <w:r>
                    <w:rPr>
                      <w:rFonts w:ascii="Arial" w:hAnsi="Arial" w:cs="Arial"/>
                      <w:b/>
                    </w:rPr>
                    <w:t>đã</w:t>
                  </w:r>
                  <w:proofErr w:type="spellEnd"/>
                  <w:r>
                    <w:rPr>
                      <w:rFonts w:ascii="Arial" w:hAnsi="Arial" w:cs="Arial"/>
                      <w:b/>
                    </w:rPr>
                    <w:t xml:space="preserve"> </w:t>
                  </w:r>
                  <w:proofErr w:type="spellStart"/>
                  <w:r>
                    <w:rPr>
                      <w:rFonts w:ascii="Arial" w:hAnsi="Arial" w:cs="Arial"/>
                      <w:b/>
                    </w:rPr>
                    <w:t>tham</w:t>
                  </w:r>
                  <w:proofErr w:type="spellEnd"/>
                  <w:r>
                    <w:rPr>
                      <w:rFonts w:ascii="Arial" w:hAnsi="Arial" w:cs="Arial"/>
                      <w:b/>
                    </w:rPr>
                    <w:t xml:space="preserve"> </w:t>
                  </w:r>
                  <w:proofErr w:type="spellStart"/>
                  <w:r>
                    <w:rPr>
                      <w:rFonts w:ascii="Arial" w:hAnsi="Arial" w:cs="Arial"/>
                      <w:b/>
                    </w:rPr>
                    <w:t>gia</w:t>
                  </w:r>
                  <w:proofErr w:type="spellEnd"/>
                  <w:r>
                    <w:rPr>
                      <w:rFonts w:ascii="Arial" w:hAnsi="Arial" w:cs="Arial"/>
                      <w:b/>
                    </w:rPr>
                    <w:t xml:space="preserve">: </w:t>
                  </w:r>
                  <w:proofErr w:type="spellStart"/>
                  <w:r>
                    <w:rPr>
                      <w:rFonts w:ascii="Arial" w:hAnsi="Arial" w:cs="Arial"/>
                    </w:rPr>
                    <w:t>Lập</w:t>
                  </w:r>
                  <w:proofErr w:type="spellEnd"/>
                  <w:r>
                    <w:rPr>
                      <w:rFonts w:ascii="Arial" w:hAnsi="Arial" w:cs="Arial"/>
                    </w:rPr>
                    <w:t xml:space="preserve"> </w:t>
                  </w:r>
                  <w:proofErr w:type="spellStart"/>
                  <w:r>
                    <w:rPr>
                      <w:rFonts w:ascii="Arial" w:hAnsi="Arial" w:cs="Arial"/>
                    </w:rPr>
                    <w:t>trình</w:t>
                  </w:r>
                  <w:proofErr w:type="spellEnd"/>
                  <w:r>
                    <w:rPr>
                      <w:rFonts w:ascii="Arial" w:hAnsi="Arial" w:cs="Arial"/>
                    </w:rPr>
                    <w:t xml:space="preserve"> Backend </w:t>
                  </w:r>
                  <w:proofErr w:type="spellStart"/>
                  <w:r>
                    <w:rPr>
                      <w:rFonts w:ascii="Arial" w:hAnsi="Arial" w:cs="Arial"/>
                    </w:rPr>
                    <w:t>viết</w:t>
                  </w:r>
                  <w:proofErr w:type="spellEnd"/>
                  <w:r>
                    <w:rPr>
                      <w:rFonts w:ascii="Arial" w:hAnsi="Arial" w:cs="Arial"/>
                    </w:rPr>
                    <w:t xml:space="preserve"> API </w:t>
                  </w:r>
                  <w:proofErr w:type="spellStart"/>
                  <w:r>
                    <w:rPr>
                      <w:rFonts w:ascii="Arial" w:hAnsi="Arial" w:cs="Arial"/>
                    </w:rPr>
                    <w:t>với</w:t>
                  </w:r>
                  <w:proofErr w:type="spellEnd"/>
                  <w:r>
                    <w:rPr>
                      <w:rFonts w:ascii="Arial" w:hAnsi="Arial" w:cs="Arial"/>
                    </w:rPr>
                    <w:t xml:space="preserve"> </w:t>
                  </w:r>
                  <w:proofErr w:type="spellStart"/>
                  <w:r>
                    <w:rPr>
                      <w:rFonts w:ascii="Arial" w:hAnsi="Arial" w:cs="Arial"/>
                    </w:rPr>
                    <w:t>NodeJs</w:t>
                  </w:r>
                  <w:proofErr w:type="spellEnd"/>
                  <w:r>
                    <w:rPr>
                      <w:rFonts w:ascii="Arial" w:hAnsi="Arial" w:cs="Arial"/>
                    </w:rPr>
                    <w:t>.</w:t>
                  </w:r>
                </w:p>
                <w:p w:rsidR="004B5F88" w:rsidRPr="004B5F88" w:rsidRDefault="004B5F88" w:rsidP="004B5F88">
                  <w:pPr>
                    <w:pStyle w:val="SubsectionText"/>
                    <w:numPr>
                      <w:ilvl w:val="0"/>
                      <w:numId w:val="33"/>
                    </w:numPr>
                    <w:rPr>
                      <w:rFonts w:ascii="Arial" w:hAnsi="Arial" w:cs="Arial"/>
                      <w:b/>
                    </w:rPr>
                  </w:pPr>
                  <w:proofErr w:type="spellStart"/>
                  <w:r>
                    <w:rPr>
                      <w:rFonts w:ascii="Arial" w:hAnsi="Arial" w:cs="Arial"/>
                      <w:b/>
                    </w:rPr>
                    <w:t>Kiến</w:t>
                  </w:r>
                  <w:proofErr w:type="spellEnd"/>
                  <w:r>
                    <w:rPr>
                      <w:rFonts w:ascii="Arial" w:hAnsi="Arial" w:cs="Arial"/>
                      <w:b/>
                    </w:rPr>
                    <w:t xml:space="preserve"> </w:t>
                  </w:r>
                  <w:proofErr w:type="spellStart"/>
                  <w:r>
                    <w:rPr>
                      <w:rFonts w:ascii="Arial" w:hAnsi="Arial" w:cs="Arial"/>
                      <w:b/>
                    </w:rPr>
                    <w:t>thức</w:t>
                  </w:r>
                  <w:proofErr w:type="spellEnd"/>
                  <w:r>
                    <w:rPr>
                      <w:rFonts w:ascii="Arial" w:hAnsi="Arial" w:cs="Arial"/>
                      <w:b/>
                    </w:rPr>
                    <w:t xml:space="preserve">: </w:t>
                  </w:r>
                  <w:r>
                    <w:rPr>
                      <w:rFonts w:ascii="Arial" w:hAnsi="Arial" w:cs="Arial"/>
                    </w:rPr>
                    <w:t xml:space="preserve">ES6, </w:t>
                  </w:r>
                  <w:proofErr w:type="spellStart"/>
                  <w:r>
                    <w:rPr>
                      <w:rFonts w:ascii="Arial" w:hAnsi="Arial" w:cs="Arial"/>
                    </w:rPr>
                    <w:t>Nodejs</w:t>
                  </w:r>
                  <w:proofErr w:type="spellEnd"/>
                  <w:r>
                    <w:rPr>
                      <w:rFonts w:ascii="Arial" w:hAnsi="Arial" w:cs="Arial"/>
                    </w:rPr>
                    <w:t xml:space="preserve"> </w:t>
                  </w:r>
                  <w:proofErr w:type="spellStart"/>
                  <w:r>
                    <w:rPr>
                      <w:rFonts w:ascii="Arial" w:hAnsi="Arial" w:cs="Arial"/>
                    </w:rPr>
                    <w:t>ExpressJs</w:t>
                  </w:r>
                  <w:proofErr w:type="spellEnd"/>
                  <w:r>
                    <w:rPr>
                      <w:rFonts w:ascii="Arial" w:hAnsi="Arial" w:cs="Arial"/>
                    </w:rPr>
                    <w:t xml:space="preserve">, </w:t>
                  </w:r>
                  <w:proofErr w:type="spellStart"/>
                  <w:r>
                    <w:rPr>
                      <w:rFonts w:ascii="Arial" w:hAnsi="Arial" w:cs="Arial"/>
                    </w:rPr>
                    <w:t>SocketIO</w:t>
                  </w:r>
                  <w:proofErr w:type="spellEnd"/>
                  <w:r>
                    <w:rPr>
                      <w:rFonts w:ascii="Arial" w:hAnsi="Arial" w:cs="Arial"/>
                    </w:rPr>
                    <w:t>…</w:t>
                  </w:r>
                </w:p>
              </w:tc>
            </w:tr>
            <w:tr w:rsidR="004B5F88" w:rsidTr="004D5F04">
              <w:tc>
                <w:tcPr>
                  <w:tcW w:w="2419" w:type="dxa"/>
                </w:tcPr>
                <w:p w:rsidR="004B5F88" w:rsidRDefault="004B5F88" w:rsidP="00A94945">
                  <w:pPr>
                    <w:pStyle w:val="SubsectionText"/>
                    <w:rPr>
                      <w:rFonts w:ascii="Arial" w:hAnsi="Arial"/>
                      <w:b/>
                    </w:rPr>
                  </w:pPr>
                </w:p>
              </w:tc>
              <w:tc>
                <w:tcPr>
                  <w:tcW w:w="5830" w:type="dxa"/>
                </w:tcPr>
                <w:p w:rsidR="004B5F88" w:rsidRDefault="004B5F88" w:rsidP="00A94945">
                  <w:pPr>
                    <w:pStyle w:val="SubsectionText"/>
                    <w:rPr>
                      <w:rFonts w:ascii="Arial" w:hAnsi="Arial" w:cs="Arial"/>
                      <w:b/>
                      <w:lang w:val="vi-VN"/>
                    </w:rPr>
                  </w:pPr>
                </w:p>
              </w:tc>
            </w:tr>
          </w:tbl>
          <w:p w:rsidR="006735E3" w:rsidRDefault="006735E3" w:rsidP="00676BEF">
            <w:pPr>
              <w:pStyle w:val="ListBullet"/>
              <w:numPr>
                <w:ilvl w:val="0"/>
                <w:numId w:val="0"/>
              </w:numPr>
            </w:pPr>
          </w:p>
        </w:tc>
      </w:tr>
      <w:tr w:rsidR="00676BEF" w:rsidTr="004D5F04">
        <w:trPr>
          <w:trHeight w:val="3972"/>
          <w:jc w:val="center"/>
        </w:trPr>
        <w:tc>
          <w:tcPr>
            <w:tcW w:w="532" w:type="dxa"/>
            <w:shd w:val="clear" w:color="auto" w:fill="AAB0C7" w:themeFill="accent1" w:themeFillTint="99"/>
          </w:tcPr>
          <w:p w:rsidR="00676BEF" w:rsidRDefault="00676BEF">
            <w:pPr>
              <w:spacing w:after="0" w:line="240" w:lineRule="auto"/>
            </w:pPr>
          </w:p>
        </w:tc>
        <w:tc>
          <w:tcPr>
            <w:tcW w:w="9229" w:type="dxa"/>
            <w:tcMar>
              <w:top w:w="360" w:type="dxa"/>
              <w:left w:w="360" w:type="dxa"/>
              <w:bottom w:w="360" w:type="dxa"/>
              <w:right w:w="360" w:type="dxa"/>
            </w:tcMar>
          </w:tcPr>
          <w:p w:rsidR="00676BEF" w:rsidRPr="001C7CC9" w:rsidRDefault="00676BEF" w:rsidP="00676BEF">
            <w:pPr>
              <w:pStyle w:val="Section"/>
              <w:rPr>
                <w:rFonts w:ascii="Arial" w:hAnsi="Arial" w:cs="Arial"/>
                <w:color w:val="34343E" w:themeColor="text2" w:themeShade="BF"/>
              </w:rPr>
            </w:pPr>
            <w:proofErr w:type="spellStart"/>
            <w:r>
              <w:rPr>
                <w:rFonts w:ascii="Arial" w:hAnsi="Arial" w:cs="Arial"/>
                <w:color w:val="34343E" w:themeColor="text2" w:themeShade="BF"/>
              </w:rPr>
              <w:t>Kinh</w:t>
            </w:r>
            <w:proofErr w:type="spellEnd"/>
            <w:r>
              <w:rPr>
                <w:rFonts w:ascii="Arial" w:hAnsi="Arial" w:cs="Arial"/>
                <w:color w:val="34343E" w:themeColor="text2" w:themeShade="BF"/>
              </w:rPr>
              <w:t xml:space="preserve"> </w:t>
            </w:r>
            <w:proofErr w:type="spellStart"/>
            <w:r>
              <w:rPr>
                <w:rFonts w:ascii="Arial" w:hAnsi="Arial" w:cs="Arial"/>
                <w:color w:val="34343E" w:themeColor="text2" w:themeShade="BF"/>
              </w:rPr>
              <w:t>nghiệm</w:t>
            </w:r>
            <w:proofErr w:type="spellEnd"/>
          </w:p>
          <w:p w:rsidR="00676BEF" w:rsidRDefault="00676BEF" w:rsidP="00676BEF">
            <w:pPr>
              <w:pStyle w:val="Subsection"/>
              <w:spacing w:after="0" w:line="276" w:lineRule="auto"/>
            </w:pPr>
            <w:r>
              <w:rPr>
                <w:b w:val="0"/>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19"/>
              <w:gridCol w:w="5830"/>
            </w:tblGrid>
            <w:tr w:rsidR="00676BEF" w:rsidTr="004D5F04">
              <w:tc>
                <w:tcPr>
                  <w:tcW w:w="2419" w:type="dxa"/>
                </w:tcPr>
                <w:p w:rsidR="00676BEF" w:rsidRPr="001C7CC9" w:rsidRDefault="00676BEF" w:rsidP="00676BEF">
                  <w:pPr>
                    <w:pStyle w:val="SubsectionText"/>
                    <w:spacing w:line="276" w:lineRule="auto"/>
                    <w:rPr>
                      <w:b/>
                    </w:rPr>
                  </w:pPr>
                  <w:r>
                    <w:rPr>
                      <w:b/>
                    </w:rPr>
                    <w:t>7/2016 – 8/2016</w:t>
                  </w:r>
                  <w:r>
                    <w:rPr>
                      <w:b/>
                    </w:rPr>
                    <w:t xml:space="preserve"> </w:t>
                  </w:r>
                </w:p>
              </w:tc>
              <w:tc>
                <w:tcPr>
                  <w:tcW w:w="5830" w:type="dxa"/>
                </w:tcPr>
                <w:p w:rsidR="00676BEF" w:rsidRPr="00A94945" w:rsidRDefault="00676BEF" w:rsidP="00676BEF">
                  <w:pPr>
                    <w:pStyle w:val="SubsectionText"/>
                    <w:spacing w:line="276" w:lineRule="auto"/>
                    <w:rPr>
                      <w:rFonts w:ascii="Arial" w:hAnsi="Arial" w:cs="Arial"/>
                      <w:b/>
                      <w:lang w:val="vi-VN"/>
                    </w:rPr>
                  </w:pPr>
                  <w:proofErr w:type="spellStart"/>
                  <w:r>
                    <w:rPr>
                      <w:rFonts w:ascii="Arial" w:hAnsi="Arial" w:cs="Arial"/>
                      <w:b/>
                    </w:rPr>
                    <w:t>Hỗ</w:t>
                  </w:r>
                  <w:proofErr w:type="spellEnd"/>
                  <w:r>
                    <w:rPr>
                      <w:rFonts w:ascii="Arial" w:hAnsi="Arial" w:cs="Arial"/>
                      <w:b/>
                    </w:rPr>
                    <w:t xml:space="preserve"> </w:t>
                  </w:r>
                  <w:proofErr w:type="spellStart"/>
                  <w:r>
                    <w:rPr>
                      <w:rFonts w:ascii="Arial" w:hAnsi="Arial" w:cs="Arial"/>
                      <w:b/>
                    </w:rPr>
                    <w:t>trợ</w:t>
                  </w:r>
                  <w:proofErr w:type="spellEnd"/>
                  <w:r>
                    <w:rPr>
                      <w:rFonts w:ascii="Arial" w:hAnsi="Arial" w:cs="Arial"/>
                      <w:b/>
                    </w:rPr>
                    <w:t xml:space="preserve"> </w:t>
                  </w:r>
                  <w:proofErr w:type="spellStart"/>
                  <w:r>
                    <w:rPr>
                      <w:rFonts w:ascii="Arial" w:hAnsi="Arial" w:cs="Arial"/>
                      <w:b/>
                    </w:rPr>
                    <w:t>kỹ</w:t>
                  </w:r>
                  <w:proofErr w:type="spellEnd"/>
                  <w:r>
                    <w:rPr>
                      <w:rFonts w:ascii="Arial" w:hAnsi="Arial" w:cs="Arial"/>
                      <w:b/>
                    </w:rPr>
                    <w:t xml:space="preserve"> </w:t>
                  </w:r>
                  <w:proofErr w:type="spellStart"/>
                  <w:r>
                    <w:rPr>
                      <w:rFonts w:ascii="Arial" w:hAnsi="Arial" w:cs="Arial"/>
                      <w:b/>
                    </w:rPr>
                    <w:t>thuật</w:t>
                  </w:r>
                  <w:proofErr w:type="spellEnd"/>
                  <w:r>
                    <w:rPr>
                      <w:rFonts w:ascii="Arial" w:hAnsi="Arial" w:cs="Arial"/>
                      <w:b/>
                    </w:rPr>
                    <w:t xml:space="preserve"> </w:t>
                  </w:r>
                  <w:proofErr w:type="spellStart"/>
                  <w:r>
                    <w:rPr>
                      <w:rFonts w:ascii="Arial" w:hAnsi="Arial" w:cs="Arial"/>
                      <w:b/>
                    </w:rPr>
                    <w:t>tại</w:t>
                  </w:r>
                  <w:proofErr w:type="spellEnd"/>
                  <w:r>
                    <w:rPr>
                      <w:rFonts w:ascii="Arial" w:hAnsi="Arial" w:cs="Arial"/>
                      <w:b/>
                    </w:rPr>
                    <w:t xml:space="preserve"> FPT Telecom</w:t>
                  </w:r>
                </w:p>
                <w:p w:rsidR="00676BEF" w:rsidRPr="001C7CC9" w:rsidRDefault="00676BEF" w:rsidP="00676BEF">
                  <w:pPr>
                    <w:pStyle w:val="SubsectionText"/>
                    <w:numPr>
                      <w:ilvl w:val="0"/>
                      <w:numId w:val="32"/>
                    </w:numPr>
                    <w:spacing w:line="276" w:lineRule="auto"/>
                    <w:rPr>
                      <w:rFonts w:ascii="Arial" w:hAnsi="Arial" w:cs="Arial"/>
                      <w:lang w:val="vi-VN"/>
                    </w:rPr>
                  </w:pPr>
                  <w:proofErr w:type="spellStart"/>
                  <w:r w:rsidRPr="00676BEF">
                    <w:rPr>
                      <w:rFonts w:ascii="Arial" w:hAnsi="Arial" w:cs="Arial"/>
                      <w:b/>
                      <w:bCs/>
                    </w:rPr>
                    <w:t>Hỗ</w:t>
                  </w:r>
                  <w:proofErr w:type="spellEnd"/>
                  <w:r w:rsidRPr="00676BEF">
                    <w:rPr>
                      <w:rFonts w:ascii="Arial" w:hAnsi="Arial" w:cs="Arial"/>
                      <w:b/>
                      <w:bCs/>
                    </w:rPr>
                    <w:t xml:space="preserve"> </w:t>
                  </w:r>
                  <w:proofErr w:type="spellStart"/>
                  <w:r w:rsidRPr="00676BEF">
                    <w:rPr>
                      <w:rFonts w:ascii="Arial" w:hAnsi="Arial" w:cs="Arial"/>
                      <w:b/>
                      <w:bCs/>
                    </w:rPr>
                    <w:t>trợ</w:t>
                  </w:r>
                  <w:proofErr w:type="spellEnd"/>
                  <w:r w:rsidRPr="00676BEF">
                    <w:rPr>
                      <w:rFonts w:ascii="Arial" w:hAnsi="Arial" w:cs="Arial"/>
                      <w:b/>
                      <w:bCs/>
                    </w:rPr>
                    <w:t xml:space="preserve"> </w:t>
                  </w:r>
                  <w:proofErr w:type="spellStart"/>
                  <w:r w:rsidRPr="00676BEF">
                    <w:rPr>
                      <w:rFonts w:ascii="Arial" w:hAnsi="Arial" w:cs="Arial"/>
                      <w:b/>
                      <w:bCs/>
                    </w:rPr>
                    <w:t>kỹ</w:t>
                  </w:r>
                  <w:proofErr w:type="spellEnd"/>
                  <w:r w:rsidRPr="00676BEF">
                    <w:rPr>
                      <w:rFonts w:ascii="Arial" w:hAnsi="Arial" w:cs="Arial"/>
                      <w:b/>
                      <w:bCs/>
                    </w:rPr>
                    <w:t xml:space="preserve"> </w:t>
                  </w:r>
                  <w:proofErr w:type="spellStart"/>
                  <w:r w:rsidRPr="00676BEF">
                    <w:rPr>
                      <w:rFonts w:ascii="Arial" w:hAnsi="Arial" w:cs="Arial"/>
                      <w:b/>
                      <w:bCs/>
                    </w:rPr>
                    <w:t>thuật</w:t>
                  </w:r>
                  <w:proofErr w:type="spellEnd"/>
                  <w:r w:rsidRPr="00676BEF">
                    <w:rPr>
                      <w:rFonts w:ascii="Arial" w:hAnsi="Arial" w:cs="Arial"/>
                      <w:b/>
                      <w:bCs/>
                    </w:rPr>
                    <w:t xml:space="preserve"> qua </w:t>
                  </w:r>
                  <w:proofErr w:type="spellStart"/>
                  <w:r w:rsidRPr="00676BEF">
                    <w:rPr>
                      <w:rFonts w:ascii="Arial" w:hAnsi="Arial" w:cs="Arial"/>
                      <w:b/>
                      <w:bCs/>
                    </w:rPr>
                    <w:t>tổng</w:t>
                  </w:r>
                  <w:proofErr w:type="spellEnd"/>
                  <w:r w:rsidRPr="00676BEF">
                    <w:rPr>
                      <w:rFonts w:ascii="Arial" w:hAnsi="Arial" w:cs="Arial"/>
                      <w:b/>
                      <w:bCs/>
                    </w:rPr>
                    <w:t xml:space="preserve"> </w:t>
                  </w:r>
                  <w:proofErr w:type="spellStart"/>
                  <w:r w:rsidRPr="00676BEF">
                    <w:rPr>
                      <w:rFonts w:ascii="Arial" w:hAnsi="Arial" w:cs="Arial"/>
                      <w:b/>
                      <w:bCs/>
                    </w:rPr>
                    <w:t>đài</w:t>
                  </w:r>
                  <w:proofErr w:type="spellEnd"/>
                  <w:r w:rsidRPr="00676BEF">
                    <w:rPr>
                      <w:rFonts w:ascii="Arial" w:hAnsi="Arial" w:cs="Arial"/>
                      <w:b/>
                      <w:bCs/>
                    </w:rPr>
                    <w:t xml:space="preserve">, </w:t>
                  </w:r>
                  <w:proofErr w:type="spellStart"/>
                  <w:r w:rsidRPr="00676BEF">
                    <w:rPr>
                      <w:rFonts w:ascii="Arial" w:hAnsi="Arial" w:cs="Arial"/>
                      <w:b/>
                      <w:bCs/>
                    </w:rPr>
                    <w:t>tiếp</w:t>
                  </w:r>
                  <w:proofErr w:type="spellEnd"/>
                  <w:r w:rsidRPr="00676BEF">
                    <w:rPr>
                      <w:rFonts w:ascii="Arial" w:hAnsi="Arial" w:cs="Arial"/>
                      <w:b/>
                      <w:bCs/>
                    </w:rPr>
                    <w:t xml:space="preserve"> </w:t>
                  </w:r>
                  <w:proofErr w:type="spellStart"/>
                  <w:r w:rsidRPr="00676BEF">
                    <w:rPr>
                      <w:rFonts w:ascii="Arial" w:hAnsi="Arial" w:cs="Arial"/>
                      <w:b/>
                      <w:bCs/>
                    </w:rPr>
                    <w:t>nhân</w:t>
                  </w:r>
                  <w:proofErr w:type="spellEnd"/>
                  <w:r w:rsidRPr="00676BEF">
                    <w:rPr>
                      <w:rFonts w:ascii="Arial" w:hAnsi="Arial" w:cs="Arial"/>
                      <w:b/>
                      <w:bCs/>
                    </w:rPr>
                    <w:t xml:space="preserve"> </w:t>
                  </w:r>
                  <w:proofErr w:type="spellStart"/>
                  <w:r w:rsidRPr="00676BEF">
                    <w:rPr>
                      <w:rFonts w:ascii="Arial" w:hAnsi="Arial" w:cs="Arial"/>
                      <w:b/>
                      <w:bCs/>
                    </w:rPr>
                    <w:t>yêu</w:t>
                  </w:r>
                  <w:proofErr w:type="spellEnd"/>
                  <w:r w:rsidRPr="00676BEF">
                    <w:rPr>
                      <w:rFonts w:ascii="Arial" w:hAnsi="Arial" w:cs="Arial"/>
                      <w:b/>
                      <w:bCs/>
                    </w:rPr>
                    <w:t xml:space="preserve"> </w:t>
                  </w:r>
                  <w:proofErr w:type="spellStart"/>
                  <w:r w:rsidRPr="00676BEF">
                    <w:rPr>
                      <w:rFonts w:ascii="Arial" w:hAnsi="Arial" w:cs="Arial"/>
                      <w:b/>
                      <w:bCs/>
                    </w:rPr>
                    <w:t>cầu</w:t>
                  </w:r>
                  <w:proofErr w:type="spellEnd"/>
                  <w:r w:rsidRPr="00676BEF">
                    <w:rPr>
                      <w:rFonts w:ascii="Arial" w:hAnsi="Arial" w:cs="Arial"/>
                      <w:b/>
                      <w:bCs/>
                    </w:rPr>
                    <w:t xml:space="preserve"> </w:t>
                  </w:r>
                  <w:proofErr w:type="spellStart"/>
                  <w:r w:rsidRPr="00676BEF">
                    <w:rPr>
                      <w:rFonts w:ascii="Arial" w:hAnsi="Arial" w:cs="Arial"/>
                      <w:b/>
                      <w:bCs/>
                    </w:rPr>
                    <w:t>khắc</w:t>
                  </w:r>
                  <w:proofErr w:type="spellEnd"/>
                  <w:r w:rsidRPr="00676BEF">
                    <w:rPr>
                      <w:rFonts w:ascii="Arial" w:hAnsi="Arial" w:cs="Arial"/>
                      <w:b/>
                      <w:bCs/>
                    </w:rPr>
                    <w:t xml:space="preserve"> </w:t>
                  </w:r>
                  <w:proofErr w:type="spellStart"/>
                  <w:r w:rsidRPr="00676BEF">
                    <w:rPr>
                      <w:rFonts w:ascii="Arial" w:hAnsi="Arial" w:cs="Arial"/>
                      <w:b/>
                      <w:bCs/>
                    </w:rPr>
                    <w:t>phục</w:t>
                  </w:r>
                  <w:proofErr w:type="spellEnd"/>
                  <w:r w:rsidRPr="00676BEF">
                    <w:rPr>
                      <w:rFonts w:ascii="Arial" w:hAnsi="Arial" w:cs="Arial"/>
                      <w:b/>
                      <w:bCs/>
                    </w:rPr>
                    <w:t xml:space="preserve"> </w:t>
                  </w:r>
                  <w:proofErr w:type="spellStart"/>
                  <w:r w:rsidRPr="00676BEF">
                    <w:rPr>
                      <w:rFonts w:ascii="Arial" w:hAnsi="Arial" w:cs="Arial"/>
                      <w:b/>
                      <w:bCs/>
                    </w:rPr>
                    <w:t>sự</w:t>
                  </w:r>
                  <w:proofErr w:type="spellEnd"/>
                  <w:r w:rsidRPr="00676BEF">
                    <w:rPr>
                      <w:rFonts w:ascii="Arial" w:hAnsi="Arial" w:cs="Arial"/>
                      <w:b/>
                      <w:bCs/>
                    </w:rPr>
                    <w:t xml:space="preserve"> </w:t>
                  </w:r>
                  <w:proofErr w:type="spellStart"/>
                  <w:r w:rsidRPr="00676BEF">
                    <w:rPr>
                      <w:rFonts w:ascii="Arial" w:hAnsi="Arial" w:cs="Arial"/>
                      <w:b/>
                      <w:bCs/>
                    </w:rPr>
                    <w:t>cố</w:t>
                  </w:r>
                  <w:proofErr w:type="spellEnd"/>
                  <w:r w:rsidRPr="00676BEF">
                    <w:rPr>
                      <w:rFonts w:ascii="Arial" w:hAnsi="Arial" w:cs="Arial"/>
                      <w:b/>
                      <w:bCs/>
                    </w:rPr>
                    <w:t xml:space="preserve"> </w:t>
                  </w:r>
                  <w:proofErr w:type="spellStart"/>
                  <w:r w:rsidRPr="00676BEF">
                    <w:rPr>
                      <w:rFonts w:ascii="Arial" w:hAnsi="Arial" w:cs="Arial"/>
                      <w:b/>
                      <w:bCs/>
                    </w:rPr>
                    <w:t>kỹ</w:t>
                  </w:r>
                  <w:proofErr w:type="spellEnd"/>
                  <w:r w:rsidRPr="00676BEF">
                    <w:rPr>
                      <w:rFonts w:ascii="Arial" w:hAnsi="Arial" w:cs="Arial"/>
                      <w:b/>
                      <w:bCs/>
                    </w:rPr>
                    <w:t xml:space="preserve"> </w:t>
                  </w:r>
                  <w:proofErr w:type="spellStart"/>
                  <w:r w:rsidRPr="00676BEF">
                    <w:rPr>
                      <w:rFonts w:ascii="Arial" w:hAnsi="Arial" w:cs="Arial"/>
                      <w:b/>
                      <w:bCs/>
                    </w:rPr>
                    <w:t>thuật</w:t>
                  </w:r>
                  <w:proofErr w:type="spellEnd"/>
                  <w:r w:rsidRPr="00676BEF">
                    <w:rPr>
                      <w:rFonts w:ascii="Arial" w:hAnsi="Arial" w:cs="Arial"/>
                      <w:b/>
                      <w:bCs/>
                    </w:rPr>
                    <w:t xml:space="preserve">, </w:t>
                  </w:r>
                  <w:proofErr w:type="spellStart"/>
                  <w:r w:rsidRPr="00676BEF">
                    <w:rPr>
                      <w:rFonts w:ascii="Arial" w:hAnsi="Arial" w:cs="Arial"/>
                      <w:b/>
                      <w:bCs/>
                    </w:rPr>
                    <w:t>đặt</w:t>
                  </w:r>
                  <w:proofErr w:type="spellEnd"/>
                  <w:r w:rsidRPr="00676BEF">
                    <w:rPr>
                      <w:rFonts w:ascii="Arial" w:hAnsi="Arial" w:cs="Arial"/>
                      <w:b/>
                      <w:bCs/>
                    </w:rPr>
                    <w:t xml:space="preserve"> </w:t>
                  </w:r>
                  <w:proofErr w:type="spellStart"/>
                  <w:r w:rsidRPr="00676BEF">
                    <w:rPr>
                      <w:rFonts w:ascii="Arial" w:hAnsi="Arial" w:cs="Arial"/>
                      <w:b/>
                      <w:bCs/>
                    </w:rPr>
                    <w:t>lịch</w:t>
                  </w:r>
                  <w:proofErr w:type="spellEnd"/>
                  <w:r w:rsidRPr="00676BEF">
                    <w:rPr>
                      <w:rFonts w:ascii="Arial" w:hAnsi="Arial" w:cs="Arial"/>
                      <w:b/>
                      <w:bCs/>
                    </w:rPr>
                    <w:t xml:space="preserve"> </w:t>
                  </w:r>
                  <w:proofErr w:type="spellStart"/>
                  <w:r w:rsidRPr="00676BEF">
                    <w:rPr>
                      <w:rFonts w:ascii="Arial" w:hAnsi="Arial" w:cs="Arial"/>
                      <w:b/>
                      <w:bCs/>
                    </w:rPr>
                    <w:t>hẹn</w:t>
                  </w:r>
                  <w:proofErr w:type="spellEnd"/>
                  <w:r w:rsidRPr="00676BEF">
                    <w:rPr>
                      <w:rFonts w:ascii="Arial" w:hAnsi="Arial" w:cs="Arial"/>
                      <w:b/>
                      <w:bCs/>
                    </w:rPr>
                    <w:t xml:space="preserve"> </w:t>
                  </w:r>
                  <w:proofErr w:type="spellStart"/>
                  <w:r w:rsidRPr="00676BEF">
                    <w:rPr>
                      <w:rFonts w:ascii="Arial" w:hAnsi="Arial" w:cs="Arial"/>
                      <w:b/>
                      <w:bCs/>
                    </w:rPr>
                    <w:t>khắc</w:t>
                  </w:r>
                  <w:proofErr w:type="spellEnd"/>
                  <w:r w:rsidRPr="00676BEF">
                    <w:rPr>
                      <w:rFonts w:ascii="Arial" w:hAnsi="Arial" w:cs="Arial"/>
                      <w:b/>
                      <w:bCs/>
                    </w:rPr>
                    <w:t xml:space="preserve"> </w:t>
                  </w:r>
                  <w:proofErr w:type="spellStart"/>
                  <w:r w:rsidRPr="00676BEF">
                    <w:rPr>
                      <w:rFonts w:ascii="Arial" w:hAnsi="Arial" w:cs="Arial"/>
                      <w:b/>
                      <w:bCs/>
                    </w:rPr>
                    <w:t>phục</w:t>
                  </w:r>
                  <w:proofErr w:type="spellEnd"/>
                  <w:r w:rsidRPr="00676BEF">
                    <w:rPr>
                      <w:rFonts w:ascii="Arial" w:hAnsi="Arial" w:cs="Arial"/>
                      <w:b/>
                      <w:bCs/>
                    </w:rPr>
                    <w:t xml:space="preserve"> </w:t>
                  </w:r>
                  <w:proofErr w:type="spellStart"/>
                  <w:r w:rsidRPr="00676BEF">
                    <w:rPr>
                      <w:rFonts w:ascii="Arial" w:hAnsi="Arial" w:cs="Arial"/>
                      <w:b/>
                      <w:bCs/>
                    </w:rPr>
                    <w:t>sự</w:t>
                  </w:r>
                  <w:proofErr w:type="spellEnd"/>
                  <w:r w:rsidRPr="00676BEF">
                    <w:rPr>
                      <w:rFonts w:ascii="Arial" w:hAnsi="Arial" w:cs="Arial"/>
                      <w:b/>
                      <w:bCs/>
                    </w:rPr>
                    <w:t xml:space="preserve"> </w:t>
                  </w:r>
                  <w:proofErr w:type="spellStart"/>
                  <w:r w:rsidRPr="00676BEF">
                    <w:rPr>
                      <w:rFonts w:ascii="Arial" w:hAnsi="Arial" w:cs="Arial"/>
                      <w:b/>
                      <w:bCs/>
                    </w:rPr>
                    <w:t>cố</w:t>
                  </w:r>
                  <w:proofErr w:type="spellEnd"/>
                  <w:r w:rsidRPr="00676BEF">
                    <w:rPr>
                      <w:rFonts w:ascii="Arial" w:hAnsi="Arial" w:cs="Arial"/>
                      <w:b/>
                      <w:bCs/>
                    </w:rPr>
                    <w:t>.</w:t>
                  </w:r>
                </w:p>
              </w:tc>
            </w:tr>
            <w:tr w:rsidR="00676BEF" w:rsidTr="004D5F04">
              <w:tc>
                <w:tcPr>
                  <w:tcW w:w="2419" w:type="dxa"/>
                </w:tcPr>
                <w:p w:rsidR="00676BEF" w:rsidRPr="00A94945" w:rsidRDefault="00676BEF" w:rsidP="00676BEF">
                  <w:pPr>
                    <w:pStyle w:val="SubsectionText"/>
                    <w:rPr>
                      <w:rFonts w:ascii="Arial" w:hAnsi="Arial"/>
                      <w:b/>
                      <w:lang w:val="vi-VN"/>
                    </w:rPr>
                  </w:pPr>
                  <w:r>
                    <w:rPr>
                      <w:rFonts w:ascii="Arial" w:hAnsi="Arial"/>
                      <w:b/>
                      <w:lang w:val="vi-VN"/>
                    </w:rPr>
                    <w:t>3/2017 – 11</w:t>
                  </w:r>
                  <w:r>
                    <w:rPr>
                      <w:rFonts w:ascii="Arial" w:hAnsi="Arial"/>
                      <w:b/>
                      <w:lang w:val="vi-VN"/>
                    </w:rPr>
                    <w:t>/</w:t>
                  </w:r>
                  <w:r>
                    <w:rPr>
                      <w:rFonts w:ascii="Arial" w:hAnsi="Arial"/>
                      <w:b/>
                      <w:lang w:val="vi-VN"/>
                    </w:rPr>
                    <w:t>2019</w:t>
                  </w:r>
                </w:p>
              </w:tc>
              <w:tc>
                <w:tcPr>
                  <w:tcW w:w="5830" w:type="dxa"/>
                </w:tcPr>
                <w:p w:rsidR="00676BEF" w:rsidRPr="00676BEF" w:rsidRDefault="00676BEF" w:rsidP="00676BEF">
                  <w:pPr>
                    <w:pStyle w:val="SubsectionText"/>
                    <w:rPr>
                      <w:rFonts w:ascii="Arial" w:hAnsi="Arial" w:cs="Arial"/>
                      <w:b/>
                    </w:rPr>
                  </w:pPr>
                  <w:proofErr w:type="spellStart"/>
                  <w:r>
                    <w:rPr>
                      <w:rFonts w:ascii="Arial" w:hAnsi="Arial" w:cs="Arial"/>
                      <w:b/>
                    </w:rPr>
                    <w:t>Thực</w:t>
                  </w:r>
                  <w:proofErr w:type="spellEnd"/>
                  <w:r>
                    <w:rPr>
                      <w:rFonts w:ascii="Arial" w:hAnsi="Arial" w:cs="Arial"/>
                      <w:b/>
                    </w:rPr>
                    <w:t xml:space="preserve"> </w:t>
                  </w:r>
                  <w:proofErr w:type="spellStart"/>
                  <w:r>
                    <w:rPr>
                      <w:rFonts w:ascii="Arial" w:hAnsi="Arial" w:cs="Arial"/>
                      <w:b/>
                    </w:rPr>
                    <w:t>hiện</w:t>
                  </w:r>
                  <w:proofErr w:type="spellEnd"/>
                  <w:r>
                    <w:rPr>
                      <w:rFonts w:ascii="Arial" w:hAnsi="Arial" w:cs="Arial"/>
                      <w:b/>
                    </w:rPr>
                    <w:t xml:space="preserve"> </w:t>
                  </w:r>
                  <w:proofErr w:type="spellStart"/>
                  <w:r>
                    <w:rPr>
                      <w:rFonts w:ascii="Arial" w:hAnsi="Arial" w:cs="Arial"/>
                      <w:b/>
                    </w:rPr>
                    <w:t>nghĩa</w:t>
                  </w:r>
                  <w:proofErr w:type="spellEnd"/>
                  <w:r>
                    <w:rPr>
                      <w:rFonts w:ascii="Arial" w:hAnsi="Arial" w:cs="Arial"/>
                      <w:b/>
                    </w:rPr>
                    <w:t xml:space="preserve"> </w:t>
                  </w:r>
                  <w:proofErr w:type="spellStart"/>
                  <w:r>
                    <w:rPr>
                      <w:rFonts w:ascii="Arial" w:hAnsi="Arial" w:cs="Arial"/>
                      <w:b/>
                    </w:rPr>
                    <w:t>sự</w:t>
                  </w:r>
                  <w:proofErr w:type="spellEnd"/>
                  <w:r>
                    <w:rPr>
                      <w:rFonts w:ascii="Arial" w:hAnsi="Arial" w:cs="Arial"/>
                      <w:b/>
                    </w:rPr>
                    <w:t xml:space="preserve"> </w:t>
                  </w:r>
                  <w:proofErr w:type="spellStart"/>
                  <w:r>
                    <w:rPr>
                      <w:rFonts w:ascii="Arial" w:hAnsi="Arial" w:cs="Arial"/>
                      <w:b/>
                    </w:rPr>
                    <w:t>quân</w:t>
                  </w:r>
                  <w:proofErr w:type="spellEnd"/>
                  <w:r>
                    <w:rPr>
                      <w:rFonts w:ascii="Arial" w:hAnsi="Arial" w:cs="Arial"/>
                      <w:b/>
                    </w:rPr>
                    <w:t xml:space="preserve"> </w:t>
                  </w:r>
                  <w:proofErr w:type="spellStart"/>
                  <w:r>
                    <w:rPr>
                      <w:rFonts w:ascii="Arial" w:hAnsi="Arial" w:cs="Arial"/>
                      <w:b/>
                    </w:rPr>
                    <w:t>sự</w:t>
                  </w:r>
                  <w:proofErr w:type="spellEnd"/>
                </w:p>
                <w:p w:rsidR="00676BEF" w:rsidRPr="00A94945" w:rsidRDefault="00676BEF" w:rsidP="00676BEF">
                  <w:pPr>
                    <w:pStyle w:val="SubsectionText"/>
                    <w:numPr>
                      <w:ilvl w:val="0"/>
                      <w:numId w:val="32"/>
                    </w:numPr>
                    <w:spacing w:line="276" w:lineRule="auto"/>
                    <w:rPr>
                      <w:rFonts w:ascii="Arial" w:hAnsi="Arial" w:cs="Arial"/>
                      <w:b/>
                      <w:lang w:val="vi-VN"/>
                    </w:rPr>
                  </w:pPr>
                  <w:proofErr w:type="spellStart"/>
                  <w:r>
                    <w:rPr>
                      <w:rFonts w:ascii="Arial" w:hAnsi="Arial" w:cs="Arial"/>
                    </w:rPr>
                    <w:t>Rèn</w:t>
                  </w:r>
                  <w:proofErr w:type="spellEnd"/>
                  <w:r>
                    <w:rPr>
                      <w:rFonts w:ascii="Arial" w:hAnsi="Arial" w:cs="Arial"/>
                    </w:rPr>
                    <w:t xml:space="preserve"> </w:t>
                  </w:r>
                  <w:proofErr w:type="spellStart"/>
                  <w:r>
                    <w:rPr>
                      <w:rFonts w:ascii="Arial" w:hAnsi="Arial" w:cs="Arial"/>
                    </w:rPr>
                    <w:t>luyện</w:t>
                  </w:r>
                  <w:proofErr w:type="spellEnd"/>
                  <w:r>
                    <w:rPr>
                      <w:rFonts w:ascii="Arial" w:hAnsi="Arial" w:cs="Arial"/>
                    </w:rPr>
                    <w:t xml:space="preserve"> </w:t>
                  </w:r>
                  <w:proofErr w:type="spellStart"/>
                  <w:r>
                    <w:rPr>
                      <w:rFonts w:ascii="Arial" w:hAnsi="Arial" w:cs="Arial"/>
                    </w:rPr>
                    <w:t>tính</w:t>
                  </w:r>
                  <w:proofErr w:type="spellEnd"/>
                  <w:r>
                    <w:rPr>
                      <w:rFonts w:ascii="Arial" w:hAnsi="Arial" w:cs="Arial"/>
                    </w:rPr>
                    <w:t xml:space="preserve"> </w:t>
                  </w:r>
                  <w:proofErr w:type="spellStart"/>
                  <w:r>
                    <w:rPr>
                      <w:rFonts w:ascii="Arial" w:hAnsi="Arial" w:cs="Arial"/>
                    </w:rPr>
                    <w:t>kỹ</w:t>
                  </w:r>
                  <w:proofErr w:type="spellEnd"/>
                  <w:r>
                    <w:rPr>
                      <w:rFonts w:ascii="Arial" w:hAnsi="Arial" w:cs="Arial"/>
                    </w:rPr>
                    <w:t xml:space="preserve"> </w:t>
                  </w:r>
                  <w:proofErr w:type="spellStart"/>
                  <w:r>
                    <w:rPr>
                      <w:rFonts w:ascii="Arial" w:hAnsi="Arial" w:cs="Arial"/>
                    </w:rPr>
                    <w:t>luật</w:t>
                  </w:r>
                  <w:proofErr w:type="spellEnd"/>
                  <w:r>
                    <w:rPr>
                      <w:rFonts w:ascii="Arial" w:hAnsi="Arial" w:cs="Arial"/>
                    </w:rPr>
                    <w:t xml:space="preserve"> </w:t>
                  </w:r>
                  <w:proofErr w:type="spellStart"/>
                  <w:r>
                    <w:rPr>
                      <w:rFonts w:ascii="Arial" w:hAnsi="Arial" w:cs="Arial"/>
                    </w:rPr>
                    <w:t>bản</w:t>
                  </w:r>
                  <w:proofErr w:type="spellEnd"/>
                  <w:r>
                    <w:rPr>
                      <w:rFonts w:ascii="Arial" w:hAnsi="Arial" w:cs="Arial"/>
                    </w:rPr>
                    <w:t xml:space="preserve"> </w:t>
                  </w:r>
                  <w:proofErr w:type="spellStart"/>
                  <w:r>
                    <w:rPr>
                      <w:rFonts w:ascii="Arial" w:hAnsi="Arial" w:cs="Arial"/>
                    </w:rPr>
                    <w:t>thân</w:t>
                  </w:r>
                  <w:proofErr w:type="spellEnd"/>
                  <w:r>
                    <w:rPr>
                      <w:rFonts w:ascii="Arial" w:hAnsi="Arial" w:cs="Arial"/>
                    </w:rPr>
                    <w:t xml:space="preserve">, </w:t>
                  </w:r>
                  <w:proofErr w:type="spellStart"/>
                  <w:r>
                    <w:rPr>
                      <w:rFonts w:ascii="Arial" w:hAnsi="Arial" w:cs="Arial"/>
                    </w:rPr>
                    <w:t>tác</w:t>
                  </w:r>
                  <w:proofErr w:type="spellEnd"/>
                  <w:r>
                    <w:rPr>
                      <w:rFonts w:ascii="Arial" w:hAnsi="Arial" w:cs="Arial"/>
                    </w:rPr>
                    <w:t xml:space="preserve"> </w:t>
                  </w:r>
                  <w:proofErr w:type="spellStart"/>
                  <w:r>
                    <w:rPr>
                      <w:rFonts w:ascii="Arial" w:hAnsi="Arial" w:cs="Arial"/>
                    </w:rPr>
                    <w:t>phong</w:t>
                  </w:r>
                  <w:proofErr w:type="spellEnd"/>
                  <w:r>
                    <w:rPr>
                      <w:rFonts w:ascii="Arial" w:hAnsi="Arial" w:cs="Arial"/>
                    </w:rPr>
                    <w:t xml:space="preserve"> </w:t>
                  </w:r>
                  <w:proofErr w:type="spellStart"/>
                  <w:r>
                    <w:rPr>
                      <w:rFonts w:ascii="Arial" w:hAnsi="Arial" w:cs="Arial"/>
                    </w:rPr>
                    <w:t>quân</w:t>
                  </w:r>
                  <w:proofErr w:type="spellEnd"/>
                  <w:r>
                    <w:rPr>
                      <w:rFonts w:ascii="Arial" w:hAnsi="Arial" w:cs="Arial"/>
                    </w:rPr>
                    <w:t xml:space="preserve"> </w:t>
                  </w:r>
                  <w:proofErr w:type="spellStart"/>
                  <w:r>
                    <w:rPr>
                      <w:rFonts w:ascii="Arial" w:hAnsi="Arial" w:cs="Arial"/>
                    </w:rPr>
                    <w:t>đội</w:t>
                  </w:r>
                  <w:proofErr w:type="spellEnd"/>
                  <w:r>
                    <w:rPr>
                      <w:rFonts w:ascii="Arial" w:hAnsi="Arial" w:cs="Arial"/>
                    </w:rPr>
                    <w:t xml:space="preserve"> </w:t>
                  </w:r>
                  <w:proofErr w:type="spellStart"/>
                  <w:r>
                    <w:rPr>
                      <w:rFonts w:ascii="Arial" w:hAnsi="Arial" w:cs="Arial"/>
                    </w:rPr>
                    <w:t>làm</w:t>
                  </w:r>
                  <w:proofErr w:type="spellEnd"/>
                  <w:r>
                    <w:rPr>
                      <w:rFonts w:ascii="Arial" w:hAnsi="Arial" w:cs="Arial"/>
                    </w:rPr>
                    <w:t xml:space="preserve"> </w:t>
                  </w:r>
                  <w:proofErr w:type="spellStart"/>
                  <w:r>
                    <w:rPr>
                      <w:rFonts w:ascii="Arial" w:hAnsi="Arial" w:cs="Arial"/>
                    </w:rPr>
                    <w:t>việc</w:t>
                  </w:r>
                  <w:proofErr w:type="spellEnd"/>
                  <w:r>
                    <w:rPr>
                      <w:rFonts w:ascii="Arial" w:hAnsi="Arial" w:cs="Arial"/>
                    </w:rPr>
                    <w:t xml:space="preserve"> </w:t>
                  </w:r>
                  <w:proofErr w:type="spellStart"/>
                  <w:r>
                    <w:rPr>
                      <w:rFonts w:ascii="Arial" w:hAnsi="Arial" w:cs="Arial"/>
                    </w:rPr>
                    <w:t>nhanh</w:t>
                  </w:r>
                  <w:proofErr w:type="spellEnd"/>
                  <w:r>
                    <w:rPr>
                      <w:rFonts w:ascii="Arial" w:hAnsi="Arial" w:cs="Arial"/>
                    </w:rPr>
                    <w:t xml:space="preserve"> </w:t>
                  </w:r>
                  <w:proofErr w:type="spellStart"/>
                  <w:r>
                    <w:rPr>
                      <w:rFonts w:ascii="Arial" w:hAnsi="Arial" w:cs="Arial"/>
                    </w:rPr>
                    <w:t>chống</w:t>
                  </w:r>
                  <w:proofErr w:type="spellEnd"/>
                  <w:r>
                    <w:rPr>
                      <w:rFonts w:ascii="Arial" w:hAnsi="Arial" w:cs="Arial"/>
                    </w:rPr>
                    <w:t xml:space="preserve"> </w:t>
                  </w:r>
                  <w:proofErr w:type="spellStart"/>
                  <w:r>
                    <w:rPr>
                      <w:rFonts w:ascii="Arial" w:hAnsi="Arial" w:cs="Arial"/>
                    </w:rPr>
                    <w:t>đúng</w:t>
                  </w:r>
                  <w:proofErr w:type="spellEnd"/>
                  <w:r>
                    <w:rPr>
                      <w:rFonts w:ascii="Arial" w:hAnsi="Arial" w:cs="Arial"/>
                    </w:rPr>
                    <w:t xml:space="preserve"> </w:t>
                  </w:r>
                  <w:proofErr w:type="spellStart"/>
                  <w:r>
                    <w:rPr>
                      <w:rFonts w:ascii="Arial" w:hAnsi="Arial" w:cs="Arial"/>
                    </w:rPr>
                    <w:t>giờ</w:t>
                  </w:r>
                  <w:proofErr w:type="spellEnd"/>
                  <w:r>
                    <w:rPr>
                      <w:rFonts w:ascii="Arial" w:hAnsi="Arial" w:cs="Arial"/>
                    </w:rPr>
                    <w:t>,…</w:t>
                  </w:r>
                </w:p>
              </w:tc>
            </w:tr>
            <w:tr w:rsidR="00676BEF" w:rsidTr="004D5F04">
              <w:tc>
                <w:tcPr>
                  <w:tcW w:w="2419" w:type="dxa"/>
                </w:tcPr>
                <w:p w:rsidR="00676BEF" w:rsidRPr="00A94945" w:rsidRDefault="002D6EA7" w:rsidP="002D6EA7">
                  <w:pPr>
                    <w:pStyle w:val="SubsectionText"/>
                    <w:rPr>
                      <w:rFonts w:ascii="Arial" w:hAnsi="Arial"/>
                      <w:b/>
                    </w:rPr>
                  </w:pPr>
                  <w:r>
                    <w:rPr>
                      <w:rFonts w:ascii="Arial" w:hAnsi="Arial"/>
                      <w:b/>
                    </w:rPr>
                    <w:t>2/2020</w:t>
                  </w:r>
                  <w:r w:rsidR="00676BEF">
                    <w:rPr>
                      <w:rFonts w:ascii="Arial" w:hAnsi="Arial"/>
                      <w:b/>
                    </w:rPr>
                    <w:t xml:space="preserve"> – </w:t>
                  </w:r>
                  <w:r>
                    <w:rPr>
                      <w:rFonts w:ascii="Arial" w:hAnsi="Arial"/>
                      <w:b/>
                    </w:rPr>
                    <w:t>11/2020</w:t>
                  </w:r>
                </w:p>
              </w:tc>
              <w:tc>
                <w:tcPr>
                  <w:tcW w:w="5830" w:type="dxa"/>
                </w:tcPr>
                <w:p w:rsidR="00676BEF" w:rsidRDefault="002D6EA7" w:rsidP="00676BEF">
                  <w:pPr>
                    <w:pStyle w:val="SubsectionText"/>
                    <w:rPr>
                      <w:rFonts w:ascii="Arial" w:hAnsi="Arial" w:cs="Arial"/>
                      <w:b/>
                    </w:rPr>
                  </w:pPr>
                  <w:proofErr w:type="spellStart"/>
                  <w:r>
                    <w:rPr>
                      <w:rFonts w:ascii="Arial" w:hAnsi="Arial" w:cs="Arial"/>
                      <w:b/>
                    </w:rPr>
                    <w:t>Học</w:t>
                  </w:r>
                  <w:proofErr w:type="spellEnd"/>
                  <w:r>
                    <w:rPr>
                      <w:rFonts w:ascii="Arial" w:hAnsi="Arial" w:cs="Arial"/>
                      <w:b/>
                    </w:rPr>
                    <w:t xml:space="preserve"> </w:t>
                  </w:r>
                  <w:proofErr w:type="spellStart"/>
                  <w:r>
                    <w:rPr>
                      <w:rFonts w:ascii="Arial" w:hAnsi="Arial" w:cs="Arial"/>
                      <w:b/>
                    </w:rPr>
                    <w:t>tập</w:t>
                  </w:r>
                  <w:proofErr w:type="spellEnd"/>
                  <w:r>
                    <w:rPr>
                      <w:rFonts w:ascii="Arial" w:hAnsi="Arial" w:cs="Arial"/>
                      <w:b/>
                    </w:rPr>
                    <w:t xml:space="preserve"> </w:t>
                  </w:r>
                  <w:proofErr w:type="spellStart"/>
                  <w:r>
                    <w:rPr>
                      <w:rFonts w:ascii="Arial" w:hAnsi="Arial" w:cs="Arial"/>
                      <w:b/>
                    </w:rPr>
                    <w:t>tại</w:t>
                  </w:r>
                  <w:proofErr w:type="spellEnd"/>
                  <w:r>
                    <w:rPr>
                      <w:rFonts w:ascii="Arial" w:hAnsi="Arial" w:cs="Arial"/>
                      <w:b/>
                    </w:rPr>
                    <w:t xml:space="preserve"> </w:t>
                  </w:r>
                  <w:r w:rsidR="00676BEF">
                    <w:rPr>
                      <w:rFonts w:ascii="Arial" w:hAnsi="Arial" w:cs="Arial"/>
                      <w:b/>
                      <w:lang w:val="vi-VN"/>
                    </w:rPr>
                    <w:t>Cybersoft Academy</w:t>
                  </w:r>
                  <w:r>
                    <w:rPr>
                      <w:rFonts w:ascii="Arial" w:hAnsi="Arial" w:cs="Arial"/>
                      <w:b/>
                    </w:rPr>
                    <w:t xml:space="preserve"> </w:t>
                  </w:r>
                </w:p>
                <w:p w:rsidR="00676BEF" w:rsidRPr="002D6EA7" w:rsidRDefault="002D6EA7" w:rsidP="00676BEF">
                  <w:pPr>
                    <w:pStyle w:val="SubsectionText"/>
                    <w:numPr>
                      <w:ilvl w:val="0"/>
                      <w:numId w:val="33"/>
                    </w:numPr>
                    <w:rPr>
                      <w:rFonts w:ascii="Arial" w:hAnsi="Arial" w:cs="Arial"/>
                      <w:b/>
                    </w:rPr>
                  </w:pPr>
                  <w:proofErr w:type="spellStart"/>
                  <w:r>
                    <w:rPr>
                      <w:rFonts w:ascii="Arial" w:hAnsi="Arial" w:cs="Arial"/>
                    </w:rPr>
                    <w:t>Được</w:t>
                  </w:r>
                  <w:proofErr w:type="spellEnd"/>
                  <w:r>
                    <w:rPr>
                      <w:rFonts w:ascii="Arial" w:hAnsi="Arial" w:cs="Arial"/>
                    </w:rPr>
                    <w:t xml:space="preserve"> </w:t>
                  </w:r>
                  <w:proofErr w:type="spellStart"/>
                  <w:r>
                    <w:rPr>
                      <w:rFonts w:ascii="Arial" w:hAnsi="Arial" w:cs="Arial"/>
                    </w:rPr>
                    <w:t>cung</w:t>
                  </w:r>
                  <w:proofErr w:type="spellEnd"/>
                  <w:r>
                    <w:rPr>
                      <w:rFonts w:ascii="Arial" w:hAnsi="Arial" w:cs="Arial"/>
                    </w:rPr>
                    <w:t xml:space="preserve"> </w:t>
                  </w:r>
                  <w:proofErr w:type="spellStart"/>
                  <w:r>
                    <w:rPr>
                      <w:rFonts w:ascii="Arial" w:hAnsi="Arial" w:cs="Arial"/>
                    </w:rPr>
                    <w:t>cấp</w:t>
                  </w:r>
                  <w:proofErr w:type="spellEnd"/>
                  <w:r>
                    <w:rPr>
                      <w:rFonts w:ascii="Arial" w:hAnsi="Arial" w:cs="Arial"/>
                    </w:rPr>
                    <w:t xml:space="preserve"> </w:t>
                  </w:r>
                  <w:proofErr w:type="spellStart"/>
                  <w:r>
                    <w:rPr>
                      <w:rFonts w:ascii="Arial" w:hAnsi="Arial" w:cs="Arial"/>
                    </w:rPr>
                    <w:t>kiến</w:t>
                  </w:r>
                  <w:proofErr w:type="spellEnd"/>
                  <w:r>
                    <w:rPr>
                      <w:rFonts w:ascii="Arial" w:hAnsi="Arial" w:cs="Arial"/>
                    </w:rPr>
                    <w:t xml:space="preserve"> </w:t>
                  </w:r>
                  <w:proofErr w:type="spellStart"/>
                  <w:r>
                    <w:rPr>
                      <w:rFonts w:ascii="Arial" w:hAnsi="Arial" w:cs="Arial"/>
                    </w:rPr>
                    <w:t>thức</w:t>
                  </w:r>
                  <w:proofErr w:type="spellEnd"/>
                  <w:r>
                    <w:rPr>
                      <w:rFonts w:ascii="Arial" w:hAnsi="Arial" w:cs="Arial"/>
                    </w:rPr>
                    <w:t xml:space="preserve"> </w:t>
                  </w:r>
                  <w:proofErr w:type="spellStart"/>
                  <w:r>
                    <w:rPr>
                      <w:rFonts w:ascii="Arial" w:hAnsi="Arial" w:cs="Arial"/>
                    </w:rPr>
                    <w:t>từ</w:t>
                  </w:r>
                  <w:proofErr w:type="spellEnd"/>
                  <w:r>
                    <w:rPr>
                      <w:rFonts w:ascii="Arial" w:hAnsi="Arial" w:cs="Arial"/>
                    </w:rPr>
                    <w:t xml:space="preserve"> </w:t>
                  </w:r>
                  <w:proofErr w:type="spellStart"/>
                  <w:r>
                    <w:rPr>
                      <w:rFonts w:ascii="Arial" w:hAnsi="Arial" w:cs="Arial"/>
                    </w:rPr>
                    <w:t>nền</w:t>
                  </w:r>
                  <w:proofErr w:type="spellEnd"/>
                  <w:r>
                    <w:rPr>
                      <w:rFonts w:ascii="Arial" w:hAnsi="Arial" w:cs="Arial"/>
                    </w:rPr>
                    <w:t xml:space="preserve"> </w:t>
                  </w:r>
                  <w:proofErr w:type="spellStart"/>
                  <w:r>
                    <w:rPr>
                      <w:rFonts w:ascii="Arial" w:hAnsi="Arial" w:cs="Arial"/>
                    </w:rPr>
                    <w:t>tảng</w:t>
                  </w:r>
                  <w:proofErr w:type="spellEnd"/>
                  <w:r>
                    <w:rPr>
                      <w:rFonts w:ascii="Arial" w:hAnsi="Arial" w:cs="Arial"/>
                    </w:rPr>
                    <w:t xml:space="preserve"> </w:t>
                  </w:r>
                  <w:proofErr w:type="spellStart"/>
                  <w:r>
                    <w:rPr>
                      <w:rFonts w:ascii="Arial" w:hAnsi="Arial" w:cs="Arial"/>
                    </w:rPr>
                    <w:t>đến</w:t>
                  </w:r>
                  <w:proofErr w:type="spellEnd"/>
                  <w:r>
                    <w:rPr>
                      <w:rFonts w:ascii="Arial" w:hAnsi="Arial" w:cs="Arial"/>
                    </w:rPr>
                    <w:t xml:space="preserve"> </w:t>
                  </w:r>
                  <w:proofErr w:type="spellStart"/>
                  <w:r>
                    <w:rPr>
                      <w:rFonts w:ascii="Arial" w:hAnsi="Arial" w:cs="Arial"/>
                    </w:rPr>
                    <w:t>nâng</w:t>
                  </w:r>
                  <w:proofErr w:type="spellEnd"/>
                  <w:r>
                    <w:rPr>
                      <w:rFonts w:ascii="Arial" w:hAnsi="Arial" w:cs="Arial"/>
                    </w:rPr>
                    <w:t xml:space="preserve"> </w:t>
                  </w:r>
                  <w:proofErr w:type="spellStart"/>
                  <w:r>
                    <w:rPr>
                      <w:rFonts w:ascii="Arial" w:hAnsi="Arial" w:cs="Arial"/>
                    </w:rPr>
                    <w:t>cao</w:t>
                  </w:r>
                  <w:proofErr w:type="spellEnd"/>
                  <w:r>
                    <w:rPr>
                      <w:rFonts w:ascii="Arial" w:hAnsi="Arial" w:cs="Arial"/>
                    </w:rPr>
                    <w:t xml:space="preserve">, </w:t>
                  </w:r>
                  <w:proofErr w:type="spellStart"/>
                  <w:r>
                    <w:rPr>
                      <w:rFonts w:ascii="Arial" w:hAnsi="Arial" w:cs="Arial"/>
                    </w:rPr>
                    <w:t>thông</w:t>
                  </w:r>
                  <w:proofErr w:type="spellEnd"/>
                  <w:r>
                    <w:rPr>
                      <w:rFonts w:ascii="Arial" w:hAnsi="Arial" w:cs="Arial"/>
                    </w:rPr>
                    <w:t xml:space="preserve"> qua </w:t>
                  </w:r>
                  <w:proofErr w:type="spellStart"/>
                  <w:r>
                    <w:rPr>
                      <w:rFonts w:ascii="Arial" w:hAnsi="Arial" w:cs="Arial"/>
                    </w:rPr>
                    <w:t>việc</w:t>
                  </w:r>
                  <w:proofErr w:type="spellEnd"/>
                  <w:r>
                    <w:rPr>
                      <w:rFonts w:ascii="Arial" w:hAnsi="Arial" w:cs="Arial"/>
                    </w:rPr>
                    <w:t xml:space="preserve"> code </w:t>
                  </w:r>
                  <w:proofErr w:type="spellStart"/>
                  <w:r>
                    <w:rPr>
                      <w:rFonts w:ascii="Arial" w:hAnsi="Arial" w:cs="Arial"/>
                    </w:rPr>
                    <w:t>liên</w:t>
                  </w:r>
                  <w:proofErr w:type="spellEnd"/>
                  <w:r>
                    <w:rPr>
                      <w:rFonts w:ascii="Arial" w:hAnsi="Arial" w:cs="Arial"/>
                    </w:rPr>
                    <w:t xml:space="preserve"> </w:t>
                  </w:r>
                  <w:proofErr w:type="spellStart"/>
                  <w:r>
                    <w:rPr>
                      <w:rFonts w:ascii="Arial" w:hAnsi="Arial" w:cs="Arial"/>
                    </w:rPr>
                    <w:t>tục</w:t>
                  </w:r>
                  <w:proofErr w:type="spellEnd"/>
                  <w:r>
                    <w:rPr>
                      <w:rFonts w:ascii="Arial" w:hAnsi="Arial" w:cs="Arial"/>
                    </w:rPr>
                    <w:t xml:space="preserve"> </w:t>
                  </w:r>
                  <w:proofErr w:type="spellStart"/>
                  <w:r>
                    <w:rPr>
                      <w:rFonts w:ascii="Arial" w:hAnsi="Arial" w:cs="Arial"/>
                    </w:rPr>
                    <w:t>với</w:t>
                  </w:r>
                  <w:proofErr w:type="spellEnd"/>
                  <w:r>
                    <w:rPr>
                      <w:rFonts w:ascii="Arial" w:hAnsi="Arial" w:cs="Arial"/>
                    </w:rPr>
                    <w:t xml:space="preserve"> </w:t>
                  </w:r>
                  <w:proofErr w:type="spellStart"/>
                  <w:r>
                    <w:rPr>
                      <w:rFonts w:ascii="Arial" w:hAnsi="Arial" w:cs="Arial"/>
                    </w:rPr>
                    <w:t>các</w:t>
                  </w:r>
                  <w:proofErr w:type="spellEnd"/>
                  <w:r>
                    <w:rPr>
                      <w:rFonts w:ascii="Arial" w:hAnsi="Arial" w:cs="Arial"/>
                    </w:rPr>
                    <w:t xml:space="preserve"> </w:t>
                  </w:r>
                  <w:proofErr w:type="spellStart"/>
                  <w:r>
                    <w:rPr>
                      <w:rFonts w:ascii="Arial" w:hAnsi="Arial" w:cs="Arial"/>
                    </w:rPr>
                    <w:t>dự</w:t>
                  </w:r>
                  <w:proofErr w:type="spellEnd"/>
                  <w:r>
                    <w:rPr>
                      <w:rFonts w:ascii="Arial" w:hAnsi="Arial" w:cs="Arial"/>
                    </w:rPr>
                    <w:t xml:space="preserve"> </w:t>
                  </w:r>
                  <w:proofErr w:type="spellStart"/>
                  <w:r>
                    <w:rPr>
                      <w:rFonts w:ascii="Arial" w:hAnsi="Arial" w:cs="Arial"/>
                    </w:rPr>
                    <w:t>án</w:t>
                  </w:r>
                  <w:proofErr w:type="spellEnd"/>
                  <w:r>
                    <w:rPr>
                      <w:rFonts w:ascii="Arial" w:hAnsi="Arial" w:cs="Arial"/>
                    </w:rPr>
                    <w:t xml:space="preserve"> </w:t>
                  </w:r>
                  <w:proofErr w:type="spellStart"/>
                  <w:r>
                    <w:rPr>
                      <w:rFonts w:ascii="Arial" w:hAnsi="Arial" w:cs="Arial"/>
                    </w:rPr>
                    <w:t>từ</w:t>
                  </w:r>
                  <w:proofErr w:type="spellEnd"/>
                  <w:r>
                    <w:rPr>
                      <w:rFonts w:ascii="Arial" w:hAnsi="Arial" w:cs="Arial"/>
                    </w:rPr>
                    <w:t xml:space="preserve"> </w:t>
                  </w:r>
                  <w:proofErr w:type="spellStart"/>
                  <w:r>
                    <w:rPr>
                      <w:rFonts w:ascii="Arial" w:hAnsi="Arial" w:cs="Arial"/>
                    </w:rPr>
                    <w:t>đơn</w:t>
                  </w:r>
                  <w:proofErr w:type="spellEnd"/>
                  <w:r>
                    <w:rPr>
                      <w:rFonts w:ascii="Arial" w:hAnsi="Arial" w:cs="Arial"/>
                    </w:rPr>
                    <w:t xml:space="preserve"> </w:t>
                  </w:r>
                  <w:proofErr w:type="spellStart"/>
                  <w:r>
                    <w:rPr>
                      <w:rFonts w:ascii="Arial" w:hAnsi="Arial" w:cs="Arial"/>
                    </w:rPr>
                    <w:t>giản</w:t>
                  </w:r>
                  <w:proofErr w:type="spellEnd"/>
                  <w:r>
                    <w:rPr>
                      <w:rFonts w:ascii="Arial" w:hAnsi="Arial" w:cs="Arial"/>
                    </w:rPr>
                    <w:t xml:space="preserve"> </w:t>
                  </w:r>
                  <w:proofErr w:type="spellStart"/>
                  <w:r>
                    <w:rPr>
                      <w:rFonts w:ascii="Arial" w:hAnsi="Arial" w:cs="Arial"/>
                    </w:rPr>
                    <w:t>đến</w:t>
                  </w:r>
                  <w:proofErr w:type="spellEnd"/>
                  <w:r>
                    <w:rPr>
                      <w:rFonts w:ascii="Arial" w:hAnsi="Arial" w:cs="Arial"/>
                    </w:rPr>
                    <w:t xml:space="preserve"> </w:t>
                  </w:r>
                  <w:proofErr w:type="spellStart"/>
                  <w:r>
                    <w:rPr>
                      <w:rFonts w:ascii="Arial" w:hAnsi="Arial" w:cs="Arial"/>
                    </w:rPr>
                    <w:t>phức</w:t>
                  </w:r>
                  <w:proofErr w:type="spellEnd"/>
                  <w:r>
                    <w:rPr>
                      <w:rFonts w:ascii="Arial" w:hAnsi="Arial" w:cs="Arial"/>
                    </w:rPr>
                    <w:t xml:space="preserve"> </w:t>
                  </w:r>
                  <w:proofErr w:type="spellStart"/>
                  <w:r>
                    <w:rPr>
                      <w:rFonts w:ascii="Arial" w:hAnsi="Arial" w:cs="Arial"/>
                    </w:rPr>
                    <w:t>tạp</w:t>
                  </w:r>
                  <w:proofErr w:type="spellEnd"/>
                  <w:r>
                    <w:rPr>
                      <w:rFonts w:ascii="Arial" w:hAnsi="Arial" w:cs="Arial"/>
                    </w:rPr>
                    <w:t xml:space="preserve"> </w:t>
                  </w:r>
                  <w:proofErr w:type="spellStart"/>
                  <w:r>
                    <w:rPr>
                      <w:rFonts w:ascii="Arial" w:hAnsi="Arial" w:cs="Arial"/>
                    </w:rPr>
                    <w:t>trong</w:t>
                  </w:r>
                  <w:proofErr w:type="spellEnd"/>
                  <w:r>
                    <w:rPr>
                      <w:rFonts w:ascii="Arial" w:hAnsi="Arial" w:cs="Arial"/>
                    </w:rPr>
                    <w:t xml:space="preserve"> </w:t>
                  </w:r>
                  <w:proofErr w:type="spellStart"/>
                  <w:r>
                    <w:rPr>
                      <w:rFonts w:ascii="Arial" w:hAnsi="Arial" w:cs="Arial"/>
                    </w:rPr>
                    <w:t>suốt</w:t>
                  </w:r>
                  <w:proofErr w:type="spellEnd"/>
                  <w:r>
                    <w:rPr>
                      <w:rFonts w:ascii="Arial" w:hAnsi="Arial" w:cs="Arial"/>
                    </w:rPr>
                    <w:t xml:space="preserve"> </w:t>
                  </w:r>
                  <w:proofErr w:type="spellStart"/>
                  <w:r>
                    <w:rPr>
                      <w:rFonts w:ascii="Arial" w:hAnsi="Arial" w:cs="Arial"/>
                    </w:rPr>
                    <w:t>thời</w:t>
                  </w:r>
                  <w:proofErr w:type="spellEnd"/>
                  <w:r>
                    <w:rPr>
                      <w:rFonts w:ascii="Arial" w:hAnsi="Arial" w:cs="Arial"/>
                    </w:rPr>
                    <w:t xml:space="preserve"> </w:t>
                  </w:r>
                  <w:proofErr w:type="spellStart"/>
                  <w:r>
                    <w:rPr>
                      <w:rFonts w:ascii="Arial" w:hAnsi="Arial" w:cs="Arial"/>
                    </w:rPr>
                    <w:t>gian</w:t>
                  </w:r>
                  <w:proofErr w:type="spellEnd"/>
                  <w:r>
                    <w:rPr>
                      <w:rFonts w:ascii="Arial" w:hAnsi="Arial" w:cs="Arial"/>
                    </w:rPr>
                    <w:t xml:space="preserve"> </w:t>
                  </w:r>
                  <w:proofErr w:type="spellStart"/>
                  <w:r>
                    <w:rPr>
                      <w:rFonts w:ascii="Arial" w:hAnsi="Arial" w:cs="Arial"/>
                    </w:rPr>
                    <w:t>học</w:t>
                  </w:r>
                  <w:proofErr w:type="spellEnd"/>
                  <w:r>
                    <w:rPr>
                      <w:rFonts w:ascii="Arial" w:hAnsi="Arial" w:cs="Arial"/>
                    </w:rPr>
                    <w:t xml:space="preserve"> </w:t>
                  </w:r>
                  <w:proofErr w:type="spellStart"/>
                  <w:r>
                    <w:rPr>
                      <w:rFonts w:ascii="Arial" w:hAnsi="Arial" w:cs="Arial"/>
                    </w:rPr>
                    <w:t>tại</w:t>
                  </w:r>
                  <w:proofErr w:type="spellEnd"/>
                  <w:r>
                    <w:rPr>
                      <w:rFonts w:ascii="Arial" w:hAnsi="Arial" w:cs="Arial"/>
                    </w:rPr>
                    <w:t xml:space="preserve"> </w:t>
                  </w:r>
                  <w:proofErr w:type="spellStart"/>
                  <w:r>
                    <w:rPr>
                      <w:rFonts w:ascii="Arial" w:hAnsi="Arial" w:cs="Arial"/>
                    </w:rPr>
                    <w:t>trung</w:t>
                  </w:r>
                  <w:proofErr w:type="spellEnd"/>
                  <w:r>
                    <w:rPr>
                      <w:rFonts w:ascii="Arial" w:hAnsi="Arial" w:cs="Arial"/>
                    </w:rPr>
                    <w:t xml:space="preserve"> </w:t>
                  </w:r>
                  <w:proofErr w:type="spellStart"/>
                  <w:r>
                    <w:rPr>
                      <w:rFonts w:ascii="Arial" w:hAnsi="Arial" w:cs="Arial"/>
                    </w:rPr>
                    <w:t>tâm</w:t>
                  </w:r>
                  <w:proofErr w:type="spellEnd"/>
                  <w:r>
                    <w:rPr>
                      <w:rFonts w:ascii="Arial" w:hAnsi="Arial" w:cs="Arial"/>
                    </w:rPr>
                    <w:t>.</w:t>
                  </w:r>
                </w:p>
                <w:p w:rsidR="002D6EA7" w:rsidRPr="004B5F88" w:rsidRDefault="002D6EA7" w:rsidP="00676BEF">
                  <w:pPr>
                    <w:pStyle w:val="SubsectionText"/>
                    <w:numPr>
                      <w:ilvl w:val="0"/>
                      <w:numId w:val="33"/>
                    </w:numPr>
                    <w:rPr>
                      <w:rFonts w:ascii="Arial" w:hAnsi="Arial" w:cs="Arial"/>
                      <w:b/>
                    </w:rPr>
                  </w:pPr>
                  <w:proofErr w:type="spellStart"/>
                  <w:r>
                    <w:rPr>
                      <w:rFonts w:ascii="Arial" w:hAnsi="Arial" w:cs="Arial"/>
                    </w:rPr>
                    <w:t>Với</w:t>
                  </w:r>
                  <w:proofErr w:type="spellEnd"/>
                  <w:r>
                    <w:rPr>
                      <w:rFonts w:ascii="Arial" w:hAnsi="Arial" w:cs="Arial"/>
                    </w:rPr>
                    <w:t xml:space="preserve"> </w:t>
                  </w:r>
                  <w:proofErr w:type="spellStart"/>
                  <w:r>
                    <w:rPr>
                      <w:rFonts w:ascii="Arial" w:hAnsi="Arial" w:cs="Arial"/>
                    </w:rPr>
                    <w:t>mỗi</w:t>
                  </w:r>
                  <w:proofErr w:type="spellEnd"/>
                  <w:r>
                    <w:rPr>
                      <w:rFonts w:ascii="Arial" w:hAnsi="Arial" w:cs="Arial"/>
                    </w:rPr>
                    <w:t xml:space="preserve"> </w:t>
                  </w:r>
                  <w:proofErr w:type="spellStart"/>
                  <w:r>
                    <w:rPr>
                      <w:rFonts w:ascii="Arial" w:hAnsi="Arial" w:cs="Arial"/>
                    </w:rPr>
                    <w:t>phần</w:t>
                  </w:r>
                  <w:proofErr w:type="spellEnd"/>
                  <w:r>
                    <w:rPr>
                      <w:rFonts w:ascii="Arial" w:hAnsi="Arial" w:cs="Arial"/>
                    </w:rPr>
                    <w:t xml:space="preserve"> </w:t>
                  </w:r>
                  <w:proofErr w:type="spellStart"/>
                  <w:r>
                    <w:rPr>
                      <w:rFonts w:ascii="Arial" w:hAnsi="Arial" w:cs="Arial"/>
                    </w:rPr>
                    <w:t>kiến</w:t>
                  </w:r>
                  <w:proofErr w:type="spellEnd"/>
                  <w:r>
                    <w:rPr>
                      <w:rFonts w:ascii="Arial" w:hAnsi="Arial" w:cs="Arial"/>
                    </w:rPr>
                    <w:t xml:space="preserve"> </w:t>
                  </w:r>
                  <w:proofErr w:type="spellStart"/>
                  <w:r>
                    <w:rPr>
                      <w:rFonts w:ascii="Arial" w:hAnsi="Arial" w:cs="Arial"/>
                    </w:rPr>
                    <w:t>thức</w:t>
                  </w:r>
                  <w:proofErr w:type="spellEnd"/>
                  <w:r>
                    <w:rPr>
                      <w:rFonts w:ascii="Arial" w:hAnsi="Arial" w:cs="Arial"/>
                    </w:rPr>
                    <w:t xml:space="preserve"> </w:t>
                  </w:r>
                  <w:proofErr w:type="spellStart"/>
                  <w:r>
                    <w:rPr>
                      <w:rFonts w:ascii="Arial" w:hAnsi="Arial" w:cs="Arial"/>
                    </w:rPr>
                    <w:t>học</w:t>
                  </w:r>
                  <w:proofErr w:type="spellEnd"/>
                  <w:r>
                    <w:rPr>
                      <w:rFonts w:ascii="Arial" w:hAnsi="Arial" w:cs="Arial"/>
                    </w:rPr>
                    <w:t xml:space="preserve"> </w:t>
                  </w:r>
                  <w:proofErr w:type="spellStart"/>
                  <w:r>
                    <w:rPr>
                      <w:rFonts w:ascii="Arial" w:hAnsi="Arial" w:cs="Arial"/>
                    </w:rPr>
                    <w:t>đều</w:t>
                  </w:r>
                  <w:proofErr w:type="spellEnd"/>
                  <w:r>
                    <w:rPr>
                      <w:rFonts w:ascii="Arial" w:hAnsi="Arial" w:cs="Arial"/>
                    </w:rPr>
                    <w:t xml:space="preserve"> </w:t>
                  </w:r>
                  <w:proofErr w:type="spellStart"/>
                  <w:r>
                    <w:rPr>
                      <w:rFonts w:ascii="Arial" w:hAnsi="Arial" w:cs="Arial"/>
                    </w:rPr>
                    <w:t>được</w:t>
                  </w:r>
                  <w:proofErr w:type="spellEnd"/>
                  <w:r>
                    <w:rPr>
                      <w:rFonts w:ascii="Arial" w:hAnsi="Arial" w:cs="Arial"/>
                    </w:rPr>
                    <w:t xml:space="preserve"> </w:t>
                  </w:r>
                  <w:proofErr w:type="spellStart"/>
                  <w:r>
                    <w:rPr>
                      <w:rFonts w:ascii="Arial" w:hAnsi="Arial" w:cs="Arial"/>
                    </w:rPr>
                    <w:t>cũng</w:t>
                  </w:r>
                  <w:proofErr w:type="spellEnd"/>
                  <w:r>
                    <w:rPr>
                      <w:rFonts w:ascii="Arial" w:hAnsi="Arial" w:cs="Arial"/>
                    </w:rPr>
                    <w:t xml:space="preserve"> </w:t>
                  </w:r>
                  <w:proofErr w:type="spellStart"/>
                  <w:r>
                    <w:rPr>
                      <w:rFonts w:ascii="Arial" w:hAnsi="Arial" w:cs="Arial"/>
                    </w:rPr>
                    <w:t>cố</w:t>
                  </w:r>
                  <w:proofErr w:type="spellEnd"/>
                  <w:r>
                    <w:rPr>
                      <w:rFonts w:ascii="Arial" w:hAnsi="Arial" w:cs="Arial"/>
                    </w:rPr>
                    <w:t xml:space="preserve"> qua </w:t>
                  </w:r>
                  <w:proofErr w:type="spellStart"/>
                  <w:r>
                    <w:rPr>
                      <w:rFonts w:ascii="Arial" w:hAnsi="Arial" w:cs="Arial"/>
                    </w:rPr>
                    <w:t>các</w:t>
                  </w:r>
                  <w:proofErr w:type="spellEnd"/>
                  <w:r>
                    <w:rPr>
                      <w:rFonts w:ascii="Arial" w:hAnsi="Arial" w:cs="Arial"/>
                    </w:rPr>
                    <w:t xml:space="preserve"> </w:t>
                  </w:r>
                  <w:proofErr w:type="spellStart"/>
                  <w:r>
                    <w:rPr>
                      <w:rFonts w:ascii="Arial" w:hAnsi="Arial" w:cs="Arial"/>
                    </w:rPr>
                    <w:t>dự</w:t>
                  </w:r>
                  <w:proofErr w:type="spellEnd"/>
                  <w:r>
                    <w:rPr>
                      <w:rFonts w:ascii="Arial" w:hAnsi="Arial" w:cs="Arial"/>
                    </w:rPr>
                    <w:t xml:space="preserve"> </w:t>
                  </w:r>
                  <w:proofErr w:type="spellStart"/>
                  <w:r>
                    <w:rPr>
                      <w:rFonts w:ascii="Arial" w:hAnsi="Arial" w:cs="Arial"/>
                    </w:rPr>
                    <w:t>án</w:t>
                  </w:r>
                  <w:proofErr w:type="spellEnd"/>
                  <w:r>
                    <w:rPr>
                      <w:rFonts w:ascii="Arial" w:hAnsi="Arial" w:cs="Arial"/>
                    </w:rPr>
                    <w:t xml:space="preserve"> </w:t>
                  </w:r>
                  <w:proofErr w:type="spellStart"/>
                  <w:r>
                    <w:rPr>
                      <w:rFonts w:ascii="Arial" w:hAnsi="Arial" w:cs="Arial"/>
                    </w:rPr>
                    <w:t>được</w:t>
                  </w:r>
                  <w:proofErr w:type="spellEnd"/>
                  <w:r>
                    <w:rPr>
                      <w:rFonts w:ascii="Arial" w:hAnsi="Arial" w:cs="Arial"/>
                    </w:rPr>
                    <w:t xml:space="preserve"> </w:t>
                  </w:r>
                  <w:proofErr w:type="spellStart"/>
                  <w:r>
                    <w:rPr>
                      <w:rFonts w:ascii="Arial" w:hAnsi="Arial" w:cs="Arial"/>
                    </w:rPr>
                    <w:t>thực</w:t>
                  </w:r>
                  <w:proofErr w:type="spellEnd"/>
                  <w:r>
                    <w:rPr>
                      <w:rFonts w:ascii="Arial" w:hAnsi="Arial" w:cs="Arial"/>
                    </w:rPr>
                    <w:t xml:space="preserve"> </w:t>
                  </w:r>
                  <w:proofErr w:type="spellStart"/>
                  <w:r>
                    <w:rPr>
                      <w:rFonts w:ascii="Arial" w:hAnsi="Arial" w:cs="Arial"/>
                    </w:rPr>
                    <w:t>hiện</w:t>
                  </w:r>
                  <w:proofErr w:type="spellEnd"/>
                  <w:r>
                    <w:rPr>
                      <w:rFonts w:ascii="Arial" w:hAnsi="Arial" w:cs="Arial"/>
                    </w:rPr>
                    <w:t xml:space="preserve"> </w:t>
                  </w:r>
                  <w:proofErr w:type="spellStart"/>
                  <w:r>
                    <w:rPr>
                      <w:rFonts w:ascii="Arial" w:hAnsi="Arial" w:cs="Arial"/>
                    </w:rPr>
                    <w:t>trên</w:t>
                  </w:r>
                  <w:proofErr w:type="spellEnd"/>
                  <w:r>
                    <w:rPr>
                      <w:rFonts w:ascii="Arial" w:hAnsi="Arial" w:cs="Arial"/>
                    </w:rPr>
                    <w:t xml:space="preserve"> </w:t>
                  </w:r>
                  <w:proofErr w:type="spellStart"/>
                  <w:r>
                    <w:rPr>
                      <w:rFonts w:ascii="Arial" w:hAnsi="Arial" w:cs="Arial"/>
                    </w:rPr>
                    <w:t>lớp</w:t>
                  </w:r>
                  <w:proofErr w:type="spellEnd"/>
                  <w:r>
                    <w:rPr>
                      <w:rFonts w:ascii="Arial" w:hAnsi="Arial" w:cs="Arial"/>
                    </w:rPr>
                    <w:t xml:space="preserve"> </w:t>
                  </w:r>
                  <w:proofErr w:type="spellStart"/>
                  <w:r>
                    <w:rPr>
                      <w:rFonts w:ascii="Arial" w:hAnsi="Arial" w:cs="Arial"/>
                    </w:rPr>
                    <w:t>cũng</w:t>
                  </w:r>
                  <w:proofErr w:type="spellEnd"/>
                  <w:r>
                    <w:rPr>
                      <w:rFonts w:ascii="Arial" w:hAnsi="Arial" w:cs="Arial"/>
                    </w:rPr>
                    <w:t xml:space="preserve"> </w:t>
                  </w:r>
                  <w:proofErr w:type="spellStart"/>
                  <w:r>
                    <w:rPr>
                      <w:rFonts w:ascii="Arial" w:hAnsi="Arial" w:cs="Arial"/>
                    </w:rPr>
                    <w:t>như</w:t>
                  </w:r>
                  <w:proofErr w:type="spellEnd"/>
                  <w:r>
                    <w:rPr>
                      <w:rFonts w:ascii="Arial" w:hAnsi="Arial" w:cs="Arial"/>
                    </w:rPr>
                    <w:t xml:space="preserve"> </w:t>
                  </w:r>
                  <w:proofErr w:type="spellStart"/>
                  <w:r>
                    <w:rPr>
                      <w:rFonts w:ascii="Arial" w:hAnsi="Arial" w:cs="Arial"/>
                    </w:rPr>
                    <w:t>bài</w:t>
                  </w:r>
                  <w:proofErr w:type="spellEnd"/>
                  <w:r>
                    <w:rPr>
                      <w:rFonts w:ascii="Arial" w:hAnsi="Arial" w:cs="Arial"/>
                    </w:rPr>
                    <w:t xml:space="preserve"> </w:t>
                  </w:r>
                  <w:proofErr w:type="spellStart"/>
                  <w:r>
                    <w:rPr>
                      <w:rFonts w:ascii="Arial" w:hAnsi="Arial" w:cs="Arial"/>
                    </w:rPr>
                    <w:t>tập</w:t>
                  </w:r>
                  <w:proofErr w:type="spellEnd"/>
                  <w:r>
                    <w:rPr>
                      <w:rFonts w:ascii="Arial" w:hAnsi="Arial" w:cs="Arial"/>
                    </w:rPr>
                    <w:t xml:space="preserve"> </w:t>
                  </w:r>
                  <w:proofErr w:type="spellStart"/>
                  <w:r>
                    <w:rPr>
                      <w:rFonts w:ascii="Arial" w:hAnsi="Arial" w:cs="Arial"/>
                    </w:rPr>
                    <w:t>về</w:t>
                  </w:r>
                  <w:proofErr w:type="spellEnd"/>
                  <w:r>
                    <w:rPr>
                      <w:rFonts w:ascii="Arial" w:hAnsi="Arial" w:cs="Arial"/>
                    </w:rPr>
                    <w:t xml:space="preserve"> </w:t>
                  </w:r>
                  <w:proofErr w:type="spellStart"/>
                  <w:r>
                    <w:rPr>
                      <w:rFonts w:ascii="Arial" w:hAnsi="Arial" w:cs="Arial"/>
                    </w:rPr>
                    <w:t>nhà</w:t>
                  </w:r>
                  <w:proofErr w:type="spellEnd"/>
                  <w:r>
                    <w:rPr>
                      <w:rFonts w:ascii="Arial" w:hAnsi="Arial" w:cs="Arial"/>
                    </w:rPr>
                    <w:t>.</w:t>
                  </w:r>
                </w:p>
              </w:tc>
            </w:tr>
          </w:tbl>
          <w:p w:rsidR="00676BEF" w:rsidRPr="001C7CC9" w:rsidRDefault="00676BEF">
            <w:pPr>
              <w:pStyle w:val="Section"/>
              <w:rPr>
                <w:rFonts w:ascii="Arial" w:hAnsi="Arial" w:cs="Arial"/>
                <w:color w:val="34343E" w:themeColor="text2" w:themeShade="BF"/>
              </w:rPr>
            </w:pPr>
          </w:p>
        </w:tc>
      </w:tr>
      <w:tr w:rsidR="002D6EA7" w:rsidTr="004D5F04">
        <w:trPr>
          <w:jc w:val="center"/>
        </w:trPr>
        <w:tc>
          <w:tcPr>
            <w:tcW w:w="532" w:type="dxa"/>
            <w:shd w:val="clear" w:color="auto" w:fill="AAB0C7" w:themeFill="accent1" w:themeFillTint="99"/>
          </w:tcPr>
          <w:p w:rsidR="002D6EA7" w:rsidRDefault="002D6EA7">
            <w:pPr>
              <w:spacing w:after="0" w:line="240" w:lineRule="auto"/>
            </w:pPr>
          </w:p>
        </w:tc>
        <w:tc>
          <w:tcPr>
            <w:tcW w:w="9229" w:type="dxa"/>
            <w:tcMar>
              <w:top w:w="360" w:type="dxa"/>
              <w:left w:w="360" w:type="dxa"/>
              <w:bottom w:w="360" w:type="dxa"/>
              <w:right w:w="360" w:type="dxa"/>
            </w:tcMar>
          </w:tcPr>
          <w:p w:rsidR="002D6EA7" w:rsidRDefault="002D6EA7" w:rsidP="00676BEF">
            <w:pPr>
              <w:pStyle w:val="Section"/>
              <w:rPr>
                <w:rFonts w:ascii="Arial" w:hAnsi="Arial" w:cs="Arial"/>
                <w:color w:val="34343E" w:themeColor="text2" w:themeShade="BF"/>
              </w:rPr>
            </w:pPr>
            <w:proofErr w:type="spellStart"/>
            <w:r>
              <w:rPr>
                <w:rFonts w:ascii="Arial" w:hAnsi="Arial" w:cs="Arial"/>
                <w:color w:val="34343E" w:themeColor="text2" w:themeShade="BF"/>
              </w:rPr>
              <w:t>Dự</w:t>
            </w:r>
            <w:proofErr w:type="spellEnd"/>
            <w:r>
              <w:rPr>
                <w:rFonts w:ascii="Arial" w:hAnsi="Arial" w:cs="Arial"/>
                <w:color w:val="34343E" w:themeColor="text2" w:themeShade="BF"/>
              </w:rPr>
              <w:t xml:space="preserve"> </w:t>
            </w:r>
            <w:proofErr w:type="spellStart"/>
            <w:r>
              <w:rPr>
                <w:rFonts w:ascii="Arial" w:hAnsi="Arial" w:cs="Arial"/>
                <w:color w:val="34343E" w:themeColor="text2" w:themeShade="BF"/>
              </w:rPr>
              <w:t>án</w:t>
            </w:r>
            <w:proofErr w:type="spellEnd"/>
            <w:r>
              <w:rPr>
                <w:rFonts w:ascii="Arial" w:hAnsi="Arial" w:cs="Arial"/>
                <w:color w:val="34343E" w:themeColor="text2" w:themeShade="BF"/>
              </w:rPr>
              <w:t xml:space="preserve"> </w:t>
            </w:r>
          </w:p>
          <w:p w:rsidR="00DB60D5" w:rsidRDefault="00DB60D5" w:rsidP="00DB60D5">
            <w:r>
              <w:t>MY PORTFOLIO</w:t>
            </w:r>
          </w:p>
          <w:p w:rsidR="009C0CCC" w:rsidRPr="009C0CCC" w:rsidRDefault="00DB60D5" w:rsidP="00DB60D5">
            <w:pPr>
              <w:rPr>
                <w:rFonts w:ascii="Arial" w:hAnsi="Arial" w:cs="Arial"/>
              </w:rPr>
            </w:pPr>
            <w:r w:rsidRPr="009C0CCC">
              <w:rPr>
                <w:rFonts w:ascii="Arial" w:hAnsi="Arial" w:cs="Arial"/>
              </w:rPr>
              <w:t xml:space="preserve">(4/2021 – </w:t>
            </w:r>
            <w:proofErr w:type="spellStart"/>
            <w:r w:rsidRPr="009C0CCC">
              <w:rPr>
                <w:rFonts w:ascii="Arial" w:hAnsi="Arial" w:cs="Arial"/>
              </w:rPr>
              <w:t>đến</w:t>
            </w:r>
            <w:proofErr w:type="spellEnd"/>
            <w:r w:rsidR="009C0CCC">
              <w:rPr>
                <w:rFonts w:ascii="Arial" w:hAnsi="Arial" w:cs="Arial"/>
              </w:rPr>
              <w:t xml:space="preserve"> n</w:t>
            </w:r>
            <w:r w:rsidRPr="009C0CCC">
              <w:rPr>
                <w:rFonts w:ascii="Arial" w:hAnsi="Arial" w:cs="Arial"/>
              </w:rPr>
              <w:t>ay)</w:t>
            </w:r>
          </w:p>
          <w:tbl>
            <w:tblPr>
              <w:tblStyle w:val="TableGrid"/>
              <w:tblW w:w="0" w:type="auto"/>
              <w:tblBorders>
                <w:top w:val="single" w:sz="12" w:space="0" w:color="D8D8DE" w:themeColor="text2" w:themeTint="33"/>
                <w:left w:val="single" w:sz="12" w:space="0" w:color="D8D8DE" w:themeColor="text2" w:themeTint="33"/>
                <w:bottom w:val="single" w:sz="12" w:space="0" w:color="D8D8DE" w:themeColor="text2" w:themeTint="33"/>
                <w:right w:val="single" w:sz="12" w:space="0" w:color="D8D8DE" w:themeColor="text2" w:themeTint="33"/>
                <w:insideH w:val="single" w:sz="12" w:space="0" w:color="D8D8DE" w:themeColor="text2" w:themeTint="33"/>
                <w:insideV w:val="single" w:sz="12" w:space="0" w:color="D8D8DE" w:themeColor="text2" w:themeTint="33"/>
              </w:tblBorders>
              <w:tblLayout w:type="fixed"/>
              <w:tblLook w:val="04A0" w:firstRow="1" w:lastRow="0" w:firstColumn="1" w:lastColumn="0" w:noHBand="0" w:noVBand="1"/>
            </w:tblPr>
            <w:tblGrid>
              <w:gridCol w:w="2224"/>
              <w:gridCol w:w="6005"/>
            </w:tblGrid>
            <w:tr w:rsidR="00DB60D5" w:rsidRPr="009C0CCC" w:rsidTr="004D5F04">
              <w:tc>
                <w:tcPr>
                  <w:tcW w:w="2224" w:type="dxa"/>
                </w:tcPr>
                <w:p w:rsidR="00DB60D5" w:rsidRPr="009C0CCC" w:rsidRDefault="00DB60D5" w:rsidP="002D6EA7">
                  <w:pPr>
                    <w:rPr>
                      <w:rFonts w:ascii="Arial" w:hAnsi="Arial" w:cs="Arial"/>
                      <w:b/>
                    </w:rPr>
                  </w:pPr>
                  <w:r w:rsidRPr="009C0CCC">
                    <w:rPr>
                      <w:rFonts w:ascii="Arial" w:hAnsi="Arial" w:cs="Arial"/>
                      <w:b/>
                    </w:rPr>
                    <w:t xml:space="preserve">Link </w:t>
                  </w:r>
                </w:p>
              </w:tc>
              <w:tc>
                <w:tcPr>
                  <w:tcW w:w="6005" w:type="dxa"/>
                </w:tcPr>
                <w:p w:rsidR="00DB60D5" w:rsidRPr="009C0CCC" w:rsidRDefault="00DB60D5" w:rsidP="00DB60D5">
                  <w:pPr>
                    <w:pStyle w:val="ListParagraph"/>
                    <w:numPr>
                      <w:ilvl w:val="0"/>
                      <w:numId w:val="34"/>
                    </w:numPr>
                    <w:rPr>
                      <w:rFonts w:ascii="Arial" w:hAnsi="Arial" w:cs="Arial"/>
                    </w:rPr>
                  </w:pPr>
                  <w:r w:rsidRPr="009C0CCC">
                    <w:rPr>
                      <w:rFonts w:ascii="Arial" w:hAnsi="Arial" w:cs="Arial"/>
                    </w:rPr>
                    <w:t>Link demo:</w:t>
                  </w:r>
                </w:p>
                <w:p w:rsidR="00DB60D5" w:rsidRPr="009C0CCC" w:rsidRDefault="00DB60D5" w:rsidP="00DB60D5">
                  <w:pPr>
                    <w:pStyle w:val="ListParagraph"/>
                    <w:numPr>
                      <w:ilvl w:val="0"/>
                      <w:numId w:val="34"/>
                    </w:numPr>
                    <w:rPr>
                      <w:rFonts w:ascii="Arial" w:hAnsi="Arial" w:cs="Arial"/>
                    </w:rPr>
                  </w:pPr>
                  <w:r w:rsidRPr="009C0CCC">
                    <w:rPr>
                      <w:rFonts w:ascii="Arial" w:hAnsi="Arial" w:cs="Arial"/>
                    </w:rPr>
                    <w:t xml:space="preserve">Link </w:t>
                  </w:r>
                  <w:proofErr w:type="spellStart"/>
                  <w:r w:rsidRPr="009C0CCC">
                    <w:rPr>
                      <w:rFonts w:ascii="Arial" w:hAnsi="Arial" w:cs="Arial"/>
                    </w:rPr>
                    <w:t>Github</w:t>
                  </w:r>
                  <w:proofErr w:type="spellEnd"/>
                </w:p>
              </w:tc>
            </w:tr>
            <w:tr w:rsidR="00A21DB3" w:rsidRPr="009C0CCC" w:rsidTr="004D5F04">
              <w:tc>
                <w:tcPr>
                  <w:tcW w:w="2224" w:type="dxa"/>
                </w:tcPr>
                <w:p w:rsidR="00A21DB3" w:rsidRPr="009C0CCC" w:rsidRDefault="00A21DB3" w:rsidP="002D6EA7">
                  <w:pPr>
                    <w:rPr>
                      <w:rFonts w:ascii="Arial" w:hAnsi="Arial" w:cs="Arial"/>
                      <w:b/>
                    </w:rPr>
                  </w:pPr>
                  <w:proofErr w:type="spellStart"/>
                  <w:r w:rsidRPr="009C0CCC">
                    <w:rPr>
                      <w:rFonts w:ascii="Arial" w:hAnsi="Arial" w:cs="Arial"/>
                      <w:b/>
                    </w:rPr>
                    <w:t>Mô</w:t>
                  </w:r>
                  <w:proofErr w:type="spellEnd"/>
                  <w:r w:rsidRPr="009C0CCC">
                    <w:rPr>
                      <w:rFonts w:ascii="Arial" w:hAnsi="Arial" w:cs="Arial"/>
                      <w:b/>
                    </w:rPr>
                    <w:t xml:space="preserve"> </w:t>
                  </w:r>
                  <w:proofErr w:type="spellStart"/>
                  <w:r w:rsidRPr="009C0CCC">
                    <w:rPr>
                      <w:rFonts w:ascii="Arial" w:hAnsi="Arial" w:cs="Arial"/>
                      <w:b/>
                    </w:rPr>
                    <w:t>tả</w:t>
                  </w:r>
                  <w:proofErr w:type="spellEnd"/>
                </w:p>
              </w:tc>
              <w:tc>
                <w:tcPr>
                  <w:tcW w:w="6005" w:type="dxa"/>
                </w:tcPr>
                <w:p w:rsidR="00A21DB3" w:rsidRPr="009C0CCC" w:rsidRDefault="00A21DB3" w:rsidP="009C0CCC">
                  <w:pPr>
                    <w:rPr>
                      <w:rFonts w:ascii="Arial" w:hAnsi="Arial" w:cs="Arial"/>
                    </w:rPr>
                  </w:pPr>
                  <w:proofErr w:type="spellStart"/>
                  <w:r w:rsidRPr="009C0CCC">
                    <w:rPr>
                      <w:rFonts w:ascii="Arial" w:hAnsi="Arial" w:cs="Arial"/>
                    </w:rPr>
                    <w:t>Trang</w:t>
                  </w:r>
                  <w:proofErr w:type="spellEnd"/>
                  <w:r w:rsidRPr="009C0CCC">
                    <w:rPr>
                      <w:rFonts w:ascii="Arial" w:hAnsi="Arial" w:cs="Arial"/>
                    </w:rPr>
                    <w:t xml:space="preserve"> </w:t>
                  </w:r>
                  <w:proofErr w:type="spellStart"/>
                  <w:r w:rsidRPr="009C0CCC">
                    <w:rPr>
                      <w:rFonts w:ascii="Arial" w:hAnsi="Arial" w:cs="Arial"/>
                    </w:rPr>
                    <w:t>Cv</w:t>
                  </w:r>
                  <w:proofErr w:type="spellEnd"/>
                  <w:r w:rsidRPr="009C0CCC">
                    <w:rPr>
                      <w:rFonts w:ascii="Arial" w:hAnsi="Arial" w:cs="Arial"/>
                    </w:rPr>
                    <w:t xml:space="preserve"> </w:t>
                  </w:r>
                  <w:proofErr w:type="spellStart"/>
                  <w:r w:rsidRPr="009C0CCC">
                    <w:rPr>
                      <w:rFonts w:ascii="Arial" w:hAnsi="Arial" w:cs="Arial"/>
                    </w:rPr>
                    <w:t>thể</w:t>
                  </w:r>
                  <w:proofErr w:type="spellEnd"/>
                  <w:r w:rsidRPr="009C0CCC">
                    <w:rPr>
                      <w:rFonts w:ascii="Arial" w:hAnsi="Arial" w:cs="Arial"/>
                    </w:rPr>
                    <w:t xml:space="preserve"> </w:t>
                  </w:r>
                  <w:proofErr w:type="spellStart"/>
                  <w:r w:rsidRPr="009C0CCC">
                    <w:rPr>
                      <w:rFonts w:ascii="Arial" w:hAnsi="Arial" w:cs="Arial"/>
                    </w:rPr>
                    <w:t>hiện</w:t>
                  </w:r>
                  <w:proofErr w:type="spellEnd"/>
                  <w:r w:rsidRPr="009C0CCC">
                    <w:rPr>
                      <w:rFonts w:ascii="Arial" w:hAnsi="Arial" w:cs="Arial"/>
                    </w:rPr>
                    <w:t xml:space="preserve"> </w:t>
                  </w:r>
                  <w:proofErr w:type="spellStart"/>
                  <w:r w:rsidRPr="009C0CCC">
                    <w:rPr>
                      <w:rFonts w:ascii="Arial" w:hAnsi="Arial" w:cs="Arial"/>
                    </w:rPr>
                    <w:t>thông</w:t>
                  </w:r>
                  <w:proofErr w:type="spellEnd"/>
                  <w:r w:rsidRPr="009C0CCC">
                    <w:rPr>
                      <w:rFonts w:ascii="Arial" w:hAnsi="Arial" w:cs="Arial"/>
                    </w:rPr>
                    <w:t xml:space="preserve"> tin </w:t>
                  </w:r>
                  <w:proofErr w:type="spellStart"/>
                  <w:r w:rsidRPr="009C0CCC">
                    <w:rPr>
                      <w:rFonts w:ascii="Arial" w:hAnsi="Arial" w:cs="Arial"/>
                    </w:rPr>
                    <w:t>của</w:t>
                  </w:r>
                  <w:proofErr w:type="spellEnd"/>
                  <w:r w:rsidRPr="009C0CCC">
                    <w:rPr>
                      <w:rFonts w:ascii="Arial" w:hAnsi="Arial" w:cs="Arial"/>
                    </w:rPr>
                    <w:t xml:space="preserve"> </w:t>
                  </w:r>
                  <w:proofErr w:type="spellStart"/>
                  <w:r w:rsidRPr="009C0CCC">
                    <w:rPr>
                      <w:rFonts w:ascii="Arial" w:hAnsi="Arial" w:cs="Arial"/>
                    </w:rPr>
                    <w:t>tôi</w:t>
                  </w:r>
                  <w:proofErr w:type="spellEnd"/>
                  <w:r w:rsidRPr="009C0CCC">
                    <w:rPr>
                      <w:rFonts w:ascii="Arial" w:hAnsi="Arial" w:cs="Arial"/>
                    </w:rPr>
                    <w:t xml:space="preserve">, </w:t>
                  </w:r>
                  <w:proofErr w:type="spellStart"/>
                  <w:r w:rsidRPr="009C0CCC">
                    <w:rPr>
                      <w:rFonts w:ascii="Arial" w:hAnsi="Arial" w:cs="Arial"/>
                    </w:rPr>
                    <w:t>cùng</w:t>
                  </w:r>
                  <w:proofErr w:type="spellEnd"/>
                  <w:r w:rsidRPr="009C0CCC">
                    <w:rPr>
                      <w:rFonts w:ascii="Arial" w:hAnsi="Arial" w:cs="Arial"/>
                    </w:rPr>
                    <w:t xml:space="preserve"> </w:t>
                  </w:r>
                  <w:proofErr w:type="spellStart"/>
                  <w:r w:rsidRPr="009C0CCC">
                    <w:rPr>
                      <w:rFonts w:ascii="Arial" w:hAnsi="Arial" w:cs="Arial"/>
                    </w:rPr>
                    <w:t>nhưng</w:t>
                  </w:r>
                  <w:proofErr w:type="spellEnd"/>
                  <w:r w:rsidRPr="009C0CCC">
                    <w:rPr>
                      <w:rFonts w:ascii="Arial" w:hAnsi="Arial" w:cs="Arial"/>
                    </w:rPr>
                    <w:t xml:space="preserve"> </w:t>
                  </w:r>
                  <w:proofErr w:type="spellStart"/>
                  <w:r w:rsidRPr="009C0CCC">
                    <w:rPr>
                      <w:rFonts w:ascii="Arial" w:hAnsi="Arial" w:cs="Arial"/>
                    </w:rPr>
                    <w:t>kinh</w:t>
                  </w:r>
                  <w:proofErr w:type="spellEnd"/>
                  <w:r w:rsidRPr="009C0CCC">
                    <w:rPr>
                      <w:rFonts w:ascii="Arial" w:hAnsi="Arial" w:cs="Arial"/>
                    </w:rPr>
                    <w:t xml:space="preserve"> </w:t>
                  </w:r>
                  <w:proofErr w:type="spellStart"/>
                  <w:r w:rsidRPr="009C0CCC">
                    <w:rPr>
                      <w:rFonts w:ascii="Arial" w:hAnsi="Arial" w:cs="Arial"/>
                    </w:rPr>
                    <w:t>nghiệm</w:t>
                  </w:r>
                  <w:proofErr w:type="spellEnd"/>
                  <w:r w:rsidRPr="009C0CCC">
                    <w:rPr>
                      <w:rFonts w:ascii="Arial" w:hAnsi="Arial" w:cs="Arial"/>
                    </w:rPr>
                    <w:t xml:space="preserve"> </w:t>
                  </w:r>
                  <w:proofErr w:type="spellStart"/>
                  <w:r w:rsidRPr="009C0CCC">
                    <w:rPr>
                      <w:rFonts w:ascii="Arial" w:hAnsi="Arial" w:cs="Arial"/>
                    </w:rPr>
                    <w:t>và</w:t>
                  </w:r>
                  <w:proofErr w:type="spellEnd"/>
                  <w:r w:rsidRPr="009C0CCC">
                    <w:rPr>
                      <w:rFonts w:ascii="Arial" w:hAnsi="Arial" w:cs="Arial"/>
                    </w:rPr>
                    <w:t xml:space="preserve"> </w:t>
                  </w:r>
                  <w:proofErr w:type="spellStart"/>
                  <w:r w:rsidRPr="009C0CCC">
                    <w:rPr>
                      <w:rFonts w:ascii="Arial" w:hAnsi="Arial" w:cs="Arial"/>
                    </w:rPr>
                    <w:t>dự</w:t>
                  </w:r>
                  <w:proofErr w:type="spellEnd"/>
                  <w:r w:rsidRPr="009C0CCC">
                    <w:rPr>
                      <w:rFonts w:ascii="Arial" w:hAnsi="Arial" w:cs="Arial"/>
                    </w:rPr>
                    <w:t xml:space="preserve"> </w:t>
                  </w:r>
                  <w:proofErr w:type="spellStart"/>
                  <w:r w:rsidRPr="009C0CCC">
                    <w:rPr>
                      <w:rFonts w:ascii="Arial" w:hAnsi="Arial" w:cs="Arial"/>
                    </w:rPr>
                    <w:t>án</w:t>
                  </w:r>
                  <w:proofErr w:type="spellEnd"/>
                  <w:r w:rsidRPr="009C0CCC">
                    <w:rPr>
                      <w:rFonts w:ascii="Arial" w:hAnsi="Arial" w:cs="Arial"/>
                    </w:rPr>
                    <w:t xml:space="preserve"> </w:t>
                  </w:r>
                  <w:proofErr w:type="spellStart"/>
                  <w:r w:rsidRPr="009C0CCC">
                    <w:rPr>
                      <w:rFonts w:ascii="Arial" w:hAnsi="Arial" w:cs="Arial"/>
                    </w:rPr>
                    <w:t>tôi</w:t>
                  </w:r>
                  <w:proofErr w:type="spellEnd"/>
                  <w:r w:rsidRPr="009C0CCC">
                    <w:rPr>
                      <w:rFonts w:ascii="Arial" w:hAnsi="Arial" w:cs="Arial"/>
                    </w:rPr>
                    <w:t xml:space="preserve"> </w:t>
                  </w:r>
                  <w:proofErr w:type="spellStart"/>
                  <w:r w:rsidRPr="009C0CCC">
                    <w:rPr>
                      <w:rFonts w:ascii="Arial" w:hAnsi="Arial" w:cs="Arial"/>
                    </w:rPr>
                    <w:t>đã</w:t>
                  </w:r>
                  <w:proofErr w:type="spellEnd"/>
                  <w:r w:rsidRPr="009C0CCC">
                    <w:rPr>
                      <w:rFonts w:ascii="Arial" w:hAnsi="Arial" w:cs="Arial"/>
                    </w:rPr>
                    <w:t xml:space="preserve"> </w:t>
                  </w:r>
                  <w:proofErr w:type="spellStart"/>
                  <w:r w:rsidRPr="009C0CCC">
                    <w:rPr>
                      <w:rFonts w:ascii="Arial" w:hAnsi="Arial" w:cs="Arial"/>
                    </w:rPr>
                    <w:t>làm</w:t>
                  </w:r>
                  <w:proofErr w:type="spellEnd"/>
                  <w:r w:rsidRPr="009C0CCC">
                    <w:rPr>
                      <w:rFonts w:ascii="Arial" w:hAnsi="Arial" w:cs="Arial"/>
                    </w:rPr>
                    <w:t>.</w:t>
                  </w:r>
                </w:p>
              </w:tc>
            </w:tr>
            <w:tr w:rsidR="009C0CCC" w:rsidRPr="009C0CCC" w:rsidTr="004D5F04">
              <w:tc>
                <w:tcPr>
                  <w:tcW w:w="2224" w:type="dxa"/>
                </w:tcPr>
                <w:p w:rsidR="009C0CCC" w:rsidRPr="009C0CCC" w:rsidRDefault="009C0CCC" w:rsidP="002D6EA7">
                  <w:pPr>
                    <w:rPr>
                      <w:rFonts w:ascii="Arial" w:hAnsi="Arial" w:cs="Arial"/>
                      <w:b/>
                    </w:rPr>
                  </w:pPr>
                  <w:proofErr w:type="spellStart"/>
                  <w:r w:rsidRPr="009C0CCC">
                    <w:rPr>
                      <w:rFonts w:ascii="Arial" w:hAnsi="Arial" w:cs="Arial"/>
                      <w:b/>
                    </w:rPr>
                    <w:t>Số</w:t>
                  </w:r>
                  <w:proofErr w:type="spellEnd"/>
                  <w:r w:rsidRPr="009C0CCC">
                    <w:rPr>
                      <w:rFonts w:ascii="Arial" w:hAnsi="Arial" w:cs="Arial"/>
                      <w:b/>
                    </w:rPr>
                    <w:t xml:space="preserve"> </w:t>
                  </w:r>
                  <w:proofErr w:type="spellStart"/>
                  <w:r w:rsidRPr="009C0CCC">
                    <w:rPr>
                      <w:rFonts w:ascii="Arial" w:hAnsi="Arial" w:cs="Arial"/>
                      <w:b/>
                    </w:rPr>
                    <w:t>lượng</w:t>
                  </w:r>
                  <w:proofErr w:type="spellEnd"/>
                  <w:r w:rsidRPr="009C0CCC">
                    <w:rPr>
                      <w:rFonts w:ascii="Arial" w:hAnsi="Arial" w:cs="Arial"/>
                      <w:b/>
                    </w:rPr>
                    <w:t xml:space="preserve"> </w:t>
                  </w:r>
                  <w:proofErr w:type="spellStart"/>
                  <w:r w:rsidRPr="009C0CCC">
                    <w:rPr>
                      <w:rFonts w:ascii="Arial" w:hAnsi="Arial" w:cs="Arial"/>
                      <w:b/>
                    </w:rPr>
                    <w:t>thành</w:t>
                  </w:r>
                  <w:proofErr w:type="spellEnd"/>
                  <w:r w:rsidRPr="009C0CCC">
                    <w:rPr>
                      <w:rFonts w:ascii="Arial" w:hAnsi="Arial" w:cs="Arial"/>
                      <w:b/>
                    </w:rPr>
                    <w:t xml:space="preserve"> </w:t>
                  </w:r>
                  <w:proofErr w:type="spellStart"/>
                  <w:r w:rsidRPr="009C0CCC">
                    <w:rPr>
                      <w:rFonts w:ascii="Arial" w:hAnsi="Arial" w:cs="Arial"/>
                      <w:b/>
                    </w:rPr>
                    <w:t>viên</w:t>
                  </w:r>
                  <w:proofErr w:type="spellEnd"/>
                </w:p>
              </w:tc>
              <w:tc>
                <w:tcPr>
                  <w:tcW w:w="6005" w:type="dxa"/>
                </w:tcPr>
                <w:p w:rsidR="009C0CCC" w:rsidRPr="009C0CCC" w:rsidRDefault="009C0CCC" w:rsidP="009C0CCC">
                  <w:pPr>
                    <w:rPr>
                      <w:rFonts w:ascii="Arial" w:hAnsi="Arial" w:cs="Arial"/>
                    </w:rPr>
                  </w:pPr>
                  <w:r>
                    <w:rPr>
                      <w:rFonts w:ascii="Arial" w:hAnsi="Arial" w:cs="Arial"/>
                    </w:rPr>
                    <w:t>1</w:t>
                  </w:r>
                </w:p>
              </w:tc>
            </w:tr>
            <w:tr w:rsidR="009C0CCC" w:rsidRPr="009C0CCC" w:rsidTr="004D5F04">
              <w:tc>
                <w:tcPr>
                  <w:tcW w:w="2224" w:type="dxa"/>
                </w:tcPr>
                <w:p w:rsidR="009C0CCC" w:rsidRPr="009C0CCC" w:rsidRDefault="009C0CCC" w:rsidP="002D6EA7">
                  <w:pPr>
                    <w:rPr>
                      <w:rFonts w:ascii="Arial" w:hAnsi="Arial" w:cs="Arial"/>
                      <w:b/>
                    </w:rPr>
                  </w:pPr>
                  <w:proofErr w:type="spellStart"/>
                  <w:r w:rsidRPr="009C0CCC">
                    <w:rPr>
                      <w:rFonts w:ascii="Arial" w:hAnsi="Arial" w:cs="Arial"/>
                      <w:b/>
                    </w:rPr>
                    <w:t>Nhiệm</w:t>
                  </w:r>
                  <w:proofErr w:type="spellEnd"/>
                  <w:r w:rsidRPr="009C0CCC">
                    <w:rPr>
                      <w:rFonts w:ascii="Arial" w:hAnsi="Arial" w:cs="Arial"/>
                      <w:b/>
                    </w:rPr>
                    <w:t xml:space="preserve"> </w:t>
                  </w:r>
                  <w:proofErr w:type="spellStart"/>
                  <w:r w:rsidRPr="009C0CCC">
                    <w:rPr>
                      <w:rFonts w:ascii="Arial" w:hAnsi="Arial" w:cs="Arial"/>
                      <w:b/>
                    </w:rPr>
                    <w:t>vụ</w:t>
                  </w:r>
                  <w:proofErr w:type="spellEnd"/>
                </w:p>
              </w:tc>
              <w:tc>
                <w:tcPr>
                  <w:tcW w:w="6005" w:type="dxa"/>
                </w:tcPr>
                <w:p w:rsidR="009C0CCC" w:rsidRPr="009C0CCC" w:rsidRDefault="009C0CCC" w:rsidP="009C0CCC">
                  <w:pPr>
                    <w:pStyle w:val="ListParagraph"/>
                    <w:numPr>
                      <w:ilvl w:val="0"/>
                      <w:numId w:val="36"/>
                    </w:numPr>
                    <w:rPr>
                      <w:rFonts w:ascii="Arial" w:hAnsi="Arial" w:cs="Arial"/>
                    </w:rPr>
                  </w:pPr>
                  <w:proofErr w:type="spellStart"/>
                  <w:r w:rsidRPr="009C0CCC">
                    <w:rPr>
                      <w:rFonts w:ascii="Arial" w:hAnsi="Arial" w:cs="Arial"/>
                    </w:rPr>
                    <w:t>Lập</w:t>
                  </w:r>
                  <w:proofErr w:type="spellEnd"/>
                  <w:r w:rsidRPr="009C0CCC">
                    <w:rPr>
                      <w:rFonts w:ascii="Arial" w:hAnsi="Arial" w:cs="Arial"/>
                    </w:rPr>
                    <w:t xml:space="preserve"> </w:t>
                  </w:r>
                  <w:proofErr w:type="spellStart"/>
                  <w:r w:rsidRPr="009C0CCC">
                    <w:rPr>
                      <w:rFonts w:ascii="Arial" w:hAnsi="Arial" w:cs="Arial"/>
                    </w:rPr>
                    <w:t>trình</w:t>
                  </w:r>
                  <w:proofErr w:type="spellEnd"/>
                  <w:r w:rsidRPr="009C0CCC">
                    <w:rPr>
                      <w:rFonts w:ascii="Arial" w:hAnsi="Arial" w:cs="Arial"/>
                    </w:rPr>
                    <w:t xml:space="preserve"> </w:t>
                  </w:r>
                  <w:proofErr w:type="spellStart"/>
                  <w:r w:rsidRPr="009C0CCC">
                    <w:rPr>
                      <w:rFonts w:ascii="Arial" w:hAnsi="Arial" w:cs="Arial"/>
                    </w:rPr>
                    <w:t>viên</w:t>
                  </w:r>
                  <w:proofErr w:type="spellEnd"/>
                  <w:r w:rsidRPr="009C0CCC">
                    <w:rPr>
                      <w:rFonts w:ascii="Arial" w:hAnsi="Arial" w:cs="Arial"/>
                    </w:rPr>
                    <w:t xml:space="preserve">, </w:t>
                  </w:r>
                  <w:proofErr w:type="spellStart"/>
                  <w:r w:rsidRPr="009C0CCC">
                    <w:rPr>
                      <w:rFonts w:ascii="Arial" w:hAnsi="Arial" w:cs="Arial"/>
                    </w:rPr>
                    <w:t>tối</w:t>
                  </w:r>
                  <w:proofErr w:type="spellEnd"/>
                  <w:r w:rsidRPr="009C0CCC">
                    <w:rPr>
                      <w:rFonts w:ascii="Arial" w:hAnsi="Arial" w:cs="Arial"/>
                    </w:rPr>
                    <w:t xml:space="preserve"> </w:t>
                  </w:r>
                  <w:proofErr w:type="spellStart"/>
                  <w:r w:rsidRPr="009C0CCC">
                    <w:rPr>
                      <w:rFonts w:ascii="Arial" w:hAnsi="Arial" w:cs="Arial"/>
                    </w:rPr>
                    <w:t>ưu</w:t>
                  </w:r>
                  <w:proofErr w:type="spellEnd"/>
                  <w:r w:rsidRPr="009C0CCC">
                    <w:rPr>
                      <w:rFonts w:ascii="Arial" w:hAnsi="Arial" w:cs="Arial"/>
                    </w:rPr>
                    <w:t xml:space="preserve"> </w:t>
                  </w:r>
                  <w:proofErr w:type="spellStart"/>
                  <w:r w:rsidRPr="009C0CCC">
                    <w:rPr>
                      <w:rFonts w:ascii="Arial" w:hAnsi="Arial" w:cs="Arial"/>
                    </w:rPr>
                    <w:t>và</w:t>
                  </w:r>
                  <w:proofErr w:type="spellEnd"/>
                  <w:r w:rsidRPr="009C0CCC">
                    <w:rPr>
                      <w:rFonts w:ascii="Arial" w:hAnsi="Arial" w:cs="Arial"/>
                    </w:rPr>
                    <w:t xml:space="preserve"> </w:t>
                  </w:r>
                  <w:proofErr w:type="spellStart"/>
                  <w:r w:rsidRPr="009C0CCC">
                    <w:rPr>
                      <w:rFonts w:ascii="Arial" w:hAnsi="Arial" w:cs="Arial"/>
                    </w:rPr>
                    <w:t>khắc</w:t>
                  </w:r>
                  <w:proofErr w:type="spellEnd"/>
                  <w:r w:rsidRPr="009C0CCC">
                    <w:rPr>
                      <w:rFonts w:ascii="Arial" w:hAnsi="Arial" w:cs="Arial"/>
                    </w:rPr>
                    <w:t xml:space="preserve"> </w:t>
                  </w:r>
                  <w:proofErr w:type="spellStart"/>
                  <w:r w:rsidRPr="009C0CCC">
                    <w:rPr>
                      <w:rFonts w:ascii="Arial" w:hAnsi="Arial" w:cs="Arial"/>
                    </w:rPr>
                    <w:t>phục</w:t>
                  </w:r>
                  <w:proofErr w:type="spellEnd"/>
                  <w:r w:rsidRPr="009C0CCC">
                    <w:rPr>
                      <w:rFonts w:ascii="Arial" w:hAnsi="Arial" w:cs="Arial"/>
                    </w:rPr>
                    <w:t xml:space="preserve"> </w:t>
                  </w:r>
                  <w:proofErr w:type="spellStart"/>
                  <w:r w:rsidRPr="009C0CCC">
                    <w:rPr>
                      <w:rFonts w:ascii="Arial" w:hAnsi="Arial" w:cs="Arial"/>
                    </w:rPr>
                    <w:t>lỗi</w:t>
                  </w:r>
                  <w:proofErr w:type="spellEnd"/>
                  <w:r w:rsidRPr="009C0CCC">
                    <w:rPr>
                      <w:rFonts w:ascii="Arial" w:hAnsi="Arial" w:cs="Arial"/>
                    </w:rPr>
                    <w:t>.</w:t>
                  </w:r>
                </w:p>
              </w:tc>
            </w:tr>
            <w:tr w:rsidR="009C0CCC" w:rsidRPr="009C0CCC" w:rsidTr="004D5F04">
              <w:tc>
                <w:tcPr>
                  <w:tcW w:w="2224" w:type="dxa"/>
                </w:tcPr>
                <w:p w:rsidR="009C0CCC" w:rsidRPr="009C0CCC" w:rsidRDefault="009C0CCC" w:rsidP="002D6EA7">
                  <w:pPr>
                    <w:rPr>
                      <w:rFonts w:ascii="Arial" w:hAnsi="Arial" w:cs="Arial"/>
                      <w:b/>
                    </w:rPr>
                  </w:pPr>
                  <w:proofErr w:type="spellStart"/>
                  <w:r>
                    <w:rPr>
                      <w:rFonts w:ascii="Arial" w:hAnsi="Arial" w:cs="Arial"/>
                      <w:b/>
                    </w:rPr>
                    <w:t>Công</w:t>
                  </w:r>
                  <w:proofErr w:type="spellEnd"/>
                  <w:r>
                    <w:rPr>
                      <w:rFonts w:ascii="Arial" w:hAnsi="Arial" w:cs="Arial"/>
                      <w:b/>
                    </w:rPr>
                    <w:t xml:space="preserve"> </w:t>
                  </w:r>
                  <w:proofErr w:type="spellStart"/>
                  <w:r>
                    <w:rPr>
                      <w:rFonts w:ascii="Arial" w:hAnsi="Arial" w:cs="Arial"/>
                      <w:b/>
                    </w:rPr>
                    <w:t>nghệ</w:t>
                  </w:r>
                  <w:proofErr w:type="spellEnd"/>
                </w:p>
              </w:tc>
              <w:tc>
                <w:tcPr>
                  <w:tcW w:w="6005" w:type="dxa"/>
                </w:tcPr>
                <w:p w:rsidR="009C0CCC" w:rsidRPr="009C0CCC" w:rsidRDefault="009C0CCC" w:rsidP="009C0CCC">
                  <w:pPr>
                    <w:pStyle w:val="ListParagraph"/>
                    <w:numPr>
                      <w:ilvl w:val="0"/>
                      <w:numId w:val="35"/>
                    </w:numPr>
                    <w:rPr>
                      <w:rFonts w:ascii="Arial" w:hAnsi="Arial" w:cs="Arial"/>
                    </w:rPr>
                  </w:pPr>
                  <w:r>
                    <w:rPr>
                      <w:rFonts w:ascii="Arial" w:hAnsi="Arial" w:cs="Arial"/>
                    </w:rPr>
                    <w:t xml:space="preserve">HTML5, CSS3, SASS/SCSS, ES6, </w:t>
                  </w:r>
                  <w:proofErr w:type="spellStart"/>
                  <w:r>
                    <w:rPr>
                      <w:rFonts w:ascii="Arial" w:hAnsi="Arial" w:cs="Arial"/>
                    </w:rPr>
                    <w:t>Wowjs</w:t>
                  </w:r>
                  <w:proofErr w:type="spellEnd"/>
                  <w:r>
                    <w:rPr>
                      <w:rFonts w:ascii="Arial" w:hAnsi="Arial" w:cs="Arial"/>
                    </w:rPr>
                    <w:t xml:space="preserve">, </w:t>
                  </w:r>
                  <w:proofErr w:type="spellStart"/>
                  <w:r>
                    <w:rPr>
                      <w:rFonts w:ascii="Arial" w:hAnsi="Arial" w:cs="Arial"/>
                    </w:rPr>
                    <w:t>Swiper</w:t>
                  </w:r>
                  <w:proofErr w:type="spellEnd"/>
                  <w:r>
                    <w:rPr>
                      <w:rFonts w:ascii="Arial" w:hAnsi="Arial" w:cs="Arial"/>
                    </w:rPr>
                    <w:t>.</w:t>
                  </w:r>
                </w:p>
              </w:tc>
            </w:tr>
          </w:tbl>
          <w:p w:rsidR="002D6EA7" w:rsidRDefault="002D6EA7" w:rsidP="002D6EA7"/>
          <w:p w:rsidR="009C0CCC" w:rsidRDefault="009C0CCC" w:rsidP="002D6EA7">
            <w:r>
              <w:t>ONE PAGE</w:t>
            </w:r>
          </w:p>
          <w:tbl>
            <w:tblPr>
              <w:tblStyle w:val="TableGrid"/>
              <w:tblW w:w="8990" w:type="dxa"/>
              <w:tblBorders>
                <w:top w:val="single" w:sz="12" w:space="0" w:color="D8D8DE" w:themeColor="text2" w:themeTint="33"/>
                <w:left w:val="single" w:sz="12" w:space="0" w:color="D8D8DE" w:themeColor="text2" w:themeTint="33"/>
                <w:bottom w:val="single" w:sz="12" w:space="0" w:color="D8D8DE" w:themeColor="text2" w:themeTint="33"/>
                <w:right w:val="single" w:sz="12" w:space="0" w:color="D8D8DE" w:themeColor="text2" w:themeTint="33"/>
                <w:insideH w:val="single" w:sz="12" w:space="0" w:color="D8D8DE" w:themeColor="text2" w:themeTint="33"/>
                <w:insideV w:val="single" w:sz="12" w:space="0" w:color="D8D8DE" w:themeColor="text2" w:themeTint="33"/>
              </w:tblBorders>
              <w:tblLayout w:type="fixed"/>
              <w:tblLook w:val="04A0" w:firstRow="1" w:lastRow="0" w:firstColumn="1" w:lastColumn="0" w:noHBand="0" w:noVBand="1"/>
            </w:tblPr>
            <w:tblGrid>
              <w:gridCol w:w="2208"/>
              <w:gridCol w:w="6782"/>
            </w:tblGrid>
            <w:tr w:rsidR="004D5F04" w:rsidRPr="009C0CCC" w:rsidTr="004D5F04">
              <w:tc>
                <w:tcPr>
                  <w:tcW w:w="2208" w:type="dxa"/>
                </w:tcPr>
                <w:p w:rsidR="00074A61" w:rsidRPr="009C0CCC" w:rsidRDefault="00074A61" w:rsidP="00074A61">
                  <w:pPr>
                    <w:rPr>
                      <w:rFonts w:ascii="Arial" w:hAnsi="Arial" w:cs="Arial"/>
                      <w:b/>
                    </w:rPr>
                  </w:pPr>
                  <w:r w:rsidRPr="009C0CCC">
                    <w:rPr>
                      <w:rFonts w:ascii="Arial" w:hAnsi="Arial" w:cs="Arial"/>
                      <w:b/>
                    </w:rPr>
                    <w:t xml:space="preserve">Link </w:t>
                  </w:r>
                </w:p>
              </w:tc>
              <w:tc>
                <w:tcPr>
                  <w:tcW w:w="6782" w:type="dxa"/>
                </w:tcPr>
                <w:p w:rsidR="00074A61" w:rsidRPr="009C0CCC" w:rsidRDefault="00074A61" w:rsidP="00074A61">
                  <w:pPr>
                    <w:pStyle w:val="ListParagraph"/>
                    <w:numPr>
                      <w:ilvl w:val="0"/>
                      <w:numId w:val="34"/>
                    </w:numPr>
                    <w:rPr>
                      <w:rFonts w:ascii="Arial" w:hAnsi="Arial" w:cs="Arial"/>
                    </w:rPr>
                  </w:pPr>
                  <w:r w:rsidRPr="009C0CCC">
                    <w:rPr>
                      <w:rFonts w:ascii="Arial" w:hAnsi="Arial" w:cs="Arial"/>
                    </w:rPr>
                    <w:t>Link demo:</w:t>
                  </w:r>
                  <w:r>
                    <w:rPr>
                      <w:rFonts w:ascii="Arial" w:hAnsi="Arial" w:cs="Arial"/>
                    </w:rPr>
                    <w:t xml:space="preserve"> </w:t>
                  </w:r>
                  <w:hyperlink r:id="rId15" w:history="1">
                    <w:r w:rsidRPr="00074A61">
                      <w:rPr>
                        <w:rStyle w:val="Hyperlink"/>
                        <w:rFonts w:ascii="Arial" w:hAnsi="Arial" w:cs="Arial"/>
                      </w:rPr>
                      <w:t>portfolio-sass.herokuapp.com/</w:t>
                    </w:r>
                  </w:hyperlink>
                </w:p>
                <w:p w:rsidR="00074A61" w:rsidRPr="009C0CCC" w:rsidRDefault="00074A61" w:rsidP="00074A61">
                  <w:pPr>
                    <w:pStyle w:val="ListParagraph"/>
                    <w:numPr>
                      <w:ilvl w:val="0"/>
                      <w:numId w:val="34"/>
                    </w:numPr>
                    <w:rPr>
                      <w:rFonts w:ascii="Arial" w:hAnsi="Arial" w:cs="Arial"/>
                    </w:rPr>
                  </w:pPr>
                  <w:r w:rsidRPr="009C0CCC">
                    <w:rPr>
                      <w:rFonts w:ascii="Arial" w:hAnsi="Arial" w:cs="Arial"/>
                    </w:rPr>
                    <w:t xml:space="preserve">Link </w:t>
                  </w:r>
                  <w:proofErr w:type="spellStart"/>
                  <w:r w:rsidRPr="009C0CCC">
                    <w:rPr>
                      <w:rFonts w:ascii="Arial" w:hAnsi="Arial" w:cs="Arial"/>
                    </w:rPr>
                    <w:t>Github</w:t>
                  </w:r>
                  <w:proofErr w:type="spellEnd"/>
                  <w:r>
                    <w:rPr>
                      <w:rFonts w:ascii="Arial" w:hAnsi="Arial" w:cs="Arial"/>
                    </w:rPr>
                    <w:t xml:space="preserve">: </w:t>
                  </w:r>
                  <w:hyperlink r:id="rId16" w:history="1">
                    <w:r w:rsidRPr="00074A61">
                      <w:rPr>
                        <w:rStyle w:val="Hyperlink"/>
                        <w:rFonts w:ascii="Arial" w:hAnsi="Arial" w:cs="Arial"/>
                      </w:rPr>
                      <w:t>github.com/LongThinh20/</w:t>
                    </w:r>
                    <w:proofErr w:type="spellStart"/>
                    <w:r w:rsidRPr="00074A61">
                      <w:rPr>
                        <w:rStyle w:val="Hyperlink"/>
                        <w:rFonts w:ascii="Arial" w:hAnsi="Arial" w:cs="Arial"/>
                      </w:rPr>
                      <w:t>OnePage_Portfolio.git</w:t>
                    </w:r>
                    <w:proofErr w:type="spellEnd"/>
                  </w:hyperlink>
                </w:p>
              </w:tc>
            </w:tr>
            <w:tr w:rsidR="00074A61" w:rsidRPr="009C0CCC" w:rsidTr="004D5F04">
              <w:tc>
                <w:tcPr>
                  <w:tcW w:w="2208" w:type="dxa"/>
                </w:tcPr>
                <w:p w:rsidR="00074A61" w:rsidRPr="009C0CCC" w:rsidRDefault="00074A61" w:rsidP="00074A61">
                  <w:pPr>
                    <w:rPr>
                      <w:rFonts w:ascii="Arial" w:hAnsi="Arial" w:cs="Arial"/>
                      <w:b/>
                    </w:rPr>
                  </w:pPr>
                  <w:proofErr w:type="spellStart"/>
                  <w:r w:rsidRPr="009C0CCC">
                    <w:rPr>
                      <w:rFonts w:ascii="Arial" w:hAnsi="Arial" w:cs="Arial"/>
                      <w:b/>
                    </w:rPr>
                    <w:t>Mô</w:t>
                  </w:r>
                  <w:proofErr w:type="spellEnd"/>
                  <w:r w:rsidRPr="009C0CCC">
                    <w:rPr>
                      <w:rFonts w:ascii="Arial" w:hAnsi="Arial" w:cs="Arial"/>
                      <w:b/>
                    </w:rPr>
                    <w:t xml:space="preserve"> </w:t>
                  </w:r>
                  <w:proofErr w:type="spellStart"/>
                  <w:r w:rsidRPr="009C0CCC">
                    <w:rPr>
                      <w:rFonts w:ascii="Arial" w:hAnsi="Arial" w:cs="Arial"/>
                      <w:b/>
                    </w:rPr>
                    <w:t>tả</w:t>
                  </w:r>
                  <w:proofErr w:type="spellEnd"/>
                </w:p>
              </w:tc>
              <w:tc>
                <w:tcPr>
                  <w:tcW w:w="6782" w:type="dxa"/>
                </w:tcPr>
                <w:p w:rsidR="00074A61" w:rsidRPr="00074A61" w:rsidRDefault="00074A61" w:rsidP="00074A61">
                  <w:pPr>
                    <w:jc w:val="both"/>
                    <w:rPr>
                      <w:rFonts w:ascii="Arial" w:hAnsi="Arial" w:cs="Arial"/>
                    </w:rPr>
                  </w:pPr>
                  <w:r w:rsidRPr="00074A61">
                    <w:rPr>
                      <w:rFonts w:ascii="Arial" w:hAnsi="Arial" w:cs="Arial"/>
                    </w:rPr>
                    <w:t>  </w:t>
                  </w:r>
                  <w:proofErr w:type="spellStart"/>
                  <w:r w:rsidRPr="00074A61">
                    <w:rPr>
                      <w:rFonts w:ascii="Arial" w:hAnsi="Arial" w:cs="Arial"/>
                    </w:rPr>
                    <w:t>Viết</w:t>
                  </w:r>
                  <w:proofErr w:type="spellEnd"/>
                  <w:r w:rsidRPr="00074A61">
                    <w:rPr>
                      <w:rFonts w:ascii="Arial" w:hAnsi="Arial" w:cs="Arial"/>
                    </w:rPr>
                    <w:t> </w:t>
                  </w:r>
                  <w:proofErr w:type="spellStart"/>
                  <w:r w:rsidRPr="00074A61">
                    <w:rPr>
                      <w:rFonts w:ascii="Arial" w:hAnsi="Arial" w:cs="Arial"/>
                    </w:rPr>
                    <w:t>lại</w:t>
                  </w:r>
                  <w:proofErr w:type="spellEnd"/>
                  <w:r w:rsidRPr="00074A61">
                    <w:rPr>
                      <w:rFonts w:ascii="Arial" w:hAnsi="Arial" w:cs="Arial"/>
                    </w:rPr>
                    <w:t> </w:t>
                  </w:r>
                  <w:proofErr w:type="spellStart"/>
                  <w:r w:rsidRPr="00074A61">
                    <w:rPr>
                      <w:rFonts w:ascii="Arial" w:hAnsi="Arial" w:cs="Arial"/>
                    </w:rPr>
                    <w:t>trang</w:t>
                  </w:r>
                  <w:proofErr w:type="spellEnd"/>
                  <w:r w:rsidRPr="00074A61">
                    <w:rPr>
                      <w:rFonts w:ascii="Arial" w:hAnsi="Arial" w:cs="Arial"/>
                    </w:rPr>
                    <w:t> One Page </w:t>
                  </w:r>
                  <w:proofErr w:type="spellStart"/>
                  <w:r w:rsidRPr="00074A61">
                    <w:rPr>
                      <w:rFonts w:ascii="Arial" w:hAnsi="Arial" w:cs="Arial"/>
                    </w:rPr>
                    <w:t>với</w:t>
                  </w:r>
                  <w:proofErr w:type="spellEnd"/>
                  <w:r w:rsidRPr="00074A61">
                    <w:rPr>
                      <w:rFonts w:ascii="Arial" w:hAnsi="Arial" w:cs="Arial"/>
                    </w:rPr>
                    <w:t> </w:t>
                  </w:r>
                  <w:proofErr w:type="spellStart"/>
                  <w:r w:rsidRPr="00074A61">
                    <w:rPr>
                      <w:rFonts w:ascii="Arial" w:hAnsi="Arial" w:cs="Arial"/>
                    </w:rPr>
                    <w:t>các</w:t>
                  </w:r>
                  <w:proofErr w:type="spellEnd"/>
                  <w:r w:rsidRPr="00074A61">
                    <w:rPr>
                      <w:rFonts w:ascii="Arial" w:hAnsi="Arial" w:cs="Arial"/>
                    </w:rPr>
                    <w:t> </w:t>
                  </w:r>
                  <w:proofErr w:type="spellStart"/>
                  <w:r w:rsidRPr="00074A61">
                    <w:rPr>
                      <w:rFonts w:ascii="Arial" w:hAnsi="Arial" w:cs="Arial"/>
                    </w:rPr>
                    <w:t>hiệu</w:t>
                  </w:r>
                  <w:proofErr w:type="spellEnd"/>
                  <w:r w:rsidRPr="00074A61">
                    <w:rPr>
                      <w:rFonts w:ascii="Arial" w:hAnsi="Arial" w:cs="Arial"/>
                    </w:rPr>
                    <w:t> </w:t>
                  </w:r>
                  <w:proofErr w:type="spellStart"/>
                  <w:r w:rsidRPr="00074A61">
                    <w:rPr>
                      <w:rFonts w:ascii="Arial" w:hAnsi="Arial" w:cs="Arial"/>
                    </w:rPr>
                    <w:t>ứng</w:t>
                  </w:r>
                  <w:proofErr w:type="spellEnd"/>
                  <w:r w:rsidRPr="00074A61">
                    <w:rPr>
                      <w:rFonts w:ascii="Arial" w:hAnsi="Arial" w:cs="Arial"/>
                    </w:rPr>
                    <w:t> </w:t>
                  </w:r>
                  <w:proofErr w:type="spellStart"/>
                  <w:r w:rsidRPr="00074A61">
                    <w:rPr>
                      <w:rFonts w:ascii="Arial" w:hAnsi="Arial" w:cs="Arial"/>
                    </w:rPr>
                    <w:t>và</w:t>
                  </w:r>
                  <w:proofErr w:type="spellEnd"/>
                  <w:r w:rsidRPr="00074A61">
                    <w:rPr>
                      <w:rFonts w:ascii="Arial" w:hAnsi="Arial" w:cs="Arial"/>
                    </w:rPr>
                    <w:t> </w:t>
                  </w:r>
                  <w:proofErr w:type="spellStart"/>
                  <w:r w:rsidRPr="00074A61">
                    <w:rPr>
                      <w:rFonts w:ascii="Arial" w:hAnsi="Arial" w:cs="Arial"/>
                    </w:rPr>
                    <w:t>reponsive</w:t>
                  </w:r>
                  <w:proofErr w:type="spellEnd"/>
                  <w:r w:rsidRPr="00074A61">
                    <w:rPr>
                      <w:rFonts w:ascii="Arial" w:hAnsi="Arial" w:cs="Arial"/>
                    </w:rPr>
                    <w:t> </w:t>
                  </w:r>
                  <w:proofErr w:type="spellStart"/>
                  <w:r w:rsidRPr="00074A61">
                    <w:rPr>
                      <w:rFonts w:ascii="Arial" w:hAnsi="Arial" w:cs="Arial"/>
                    </w:rPr>
                    <w:t>trên</w:t>
                  </w:r>
                  <w:proofErr w:type="spellEnd"/>
                </w:p>
                <w:p w:rsidR="00074A61" w:rsidRPr="00074A61" w:rsidRDefault="00074A61" w:rsidP="00074A61">
                  <w:pPr>
                    <w:jc w:val="both"/>
                    <w:rPr>
                      <w:rFonts w:ascii="Arial" w:hAnsi="Arial" w:cs="Arial"/>
                    </w:rPr>
                  </w:pPr>
                  <w:r w:rsidRPr="00074A61">
                    <w:rPr>
                      <w:rFonts w:ascii="Arial" w:hAnsi="Arial" w:cs="Arial"/>
                    </w:rPr>
                    <w:t>                      </w:t>
                  </w:r>
                  <w:proofErr w:type="spellStart"/>
                  <w:r w:rsidRPr="00074A61">
                    <w:rPr>
                      <w:rFonts w:ascii="Arial" w:hAnsi="Arial" w:cs="Arial"/>
                    </w:rPr>
                    <w:t>nhiều</w:t>
                  </w:r>
                  <w:proofErr w:type="spellEnd"/>
                  <w:r w:rsidRPr="00074A61">
                    <w:rPr>
                      <w:rFonts w:ascii="Arial" w:hAnsi="Arial" w:cs="Arial"/>
                    </w:rPr>
                    <w:t> </w:t>
                  </w:r>
                  <w:proofErr w:type="spellStart"/>
                  <w:r w:rsidRPr="00074A61">
                    <w:rPr>
                      <w:rFonts w:ascii="Arial" w:hAnsi="Arial" w:cs="Arial"/>
                    </w:rPr>
                    <w:t>kích</w:t>
                  </w:r>
                  <w:proofErr w:type="spellEnd"/>
                  <w:r w:rsidRPr="00074A61">
                    <w:rPr>
                      <w:rFonts w:ascii="Arial" w:hAnsi="Arial" w:cs="Arial"/>
                    </w:rPr>
                    <w:t> </w:t>
                  </w:r>
                  <w:proofErr w:type="spellStart"/>
                  <w:r w:rsidRPr="00074A61">
                    <w:rPr>
                      <w:rFonts w:ascii="Arial" w:hAnsi="Arial" w:cs="Arial"/>
                    </w:rPr>
                    <w:t>thước</w:t>
                  </w:r>
                  <w:proofErr w:type="spellEnd"/>
                  <w:r w:rsidRPr="00074A61">
                    <w:rPr>
                      <w:rFonts w:ascii="Arial" w:hAnsi="Arial" w:cs="Arial"/>
                    </w:rPr>
                    <w:t> </w:t>
                  </w:r>
                  <w:proofErr w:type="spellStart"/>
                  <w:r w:rsidRPr="00074A61">
                    <w:rPr>
                      <w:rFonts w:ascii="Arial" w:hAnsi="Arial" w:cs="Arial"/>
                    </w:rPr>
                    <w:t>màn</w:t>
                  </w:r>
                  <w:proofErr w:type="spellEnd"/>
                  <w:r w:rsidRPr="00074A61">
                    <w:rPr>
                      <w:rFonts w:ascii="Arial" w:hAnsi="Arial" w:cs="Arial"/>
                    </w:rPr>
                    <w:t> </w:t>
                  </w:r>
                  <w:proofErr w:type="spellStart"/>
                  <w:r w:rsidRPr="00074A61">
                    <w:rPr>
                      <w:rFonts w:ascii="Arial" w:hAnsi="Arial" w:cs="Arial"/>
                    </w:rPr>
                    <w:t>hình</w:t>
                  </w:r>
                  <w:proofErr w:type="spellEnd"/>
                  <w:r w:rsidRPr="00074A61">
                    <w:rPr>
                      <w:rFonts w:ascii="Arial" w:hAnsi="Arial" w:cs="Arial"/>
                    </w:rPr>
                    <w:t> </w:t>
                  </w:r>
                  <w:proofErr w:type="spellStart"/>
                  <w:r w:rsidRPr="00074A61">
                    <w:rPr>
                      <w:rFonts w:ascii="Arial" w:hAnsi="Arial" w:cs="Arial"/>
                    </w:rPr>
                    <w:t>khác</w:t>
                  </w:r>
                  <w:proofErr w:type="spellEnd"/>
                  <w:r w:rsidRPr="00074A61">
                    <w:rPr>
                      <w:rFonts w:ascii="Arial" w:hAnsi="Arial" w:cs="Arial"/>
                    </w:rPr>
                    <w:t> </w:t>
                  </w:r>
                  <w:proofErr w:type="spellStart"/>
                  <w:r w:rsidRPr="00074A61">
                    <w:rPr>
                      <w:rFonts w:ascii="Arial" w:hAnsi="Arial" w:cs="Arial"/>
                    </w:rPr>
                    <w:t>nhau</w:t>
                  </w:r>
                  <w:proofErr w:type="spellEnd"/>
                  <w:r w:rsidRPr="00074A61">
                    <w:rPr>
                      <w:rFonts w:ascii="Arial" w:hAnsi="Arial" w:cs="Arial"/>
                    </w:rPr>
                    <w:t>.</w:t>
                  </w:r>
                </w:p>
                <w:p w:rsidR="00074A61" w:rsidRPr="009C0CCC" w:rsidRDefault="00074A61" w:rsidP="00074A61">
                  <w:pPr>
                    <w:rPr>
                      <w:rFonts w:ascii="Arial" w:hAnsi="Arial" w:cs="Arial"/>
                    </w:rPr>
                  </w:pPr>
                </w:p>
              </w:tc>
            </w:tr>
            <w:tr w:rsidR="00074A61" w:rsidRPr="009C0CCC" w:rsidTr="004D5F04">
              <w:tc>
                <w:tcPr>
                  <w:tcW w:w="2208" w:type="dxa"/>
                </w:tcPr>
                <w:p w:rsidR="00074A61" w:rsidRPr="009C0CCC" w:rsidRDefault="00074A61" w:rsidP="00074A61">
                  <w:pPr>
                    <w:rPr>
                      <w:rFonts w:ascii="Arial" w:hAnsi="Arial" w:cs="Arial"/>
                      <w:b/>
                    </w:rPr>
                  </w:pPr>
                  <w:proofErr w:type="spellStart"/>
                  <w:r w:rsidRPr="009C0CCC">
                    <w:rPr>
                      <w:rFonts w:ascii="Arial" w:hAnsi="Arial" w:cs="Arial"/>
                      <w:b/>
                    </w:rPr>
                    <w:t>Số</w:t>
                  </w:r>
                  <w:proofErr w:type="spellEnd"/>
                  <w:r w:rsidRPr="009C0CCC">
                    <w:rPr>
                      <w:rFonts w:ascii="Arial" w:hAnsi="Arial" w:cs="Arial"/>
                      <w:b/>
                    </w:rPr>
                    <w:t xml:space="preserve"> </w:t>
                  </w:r>
                  <w:proofErr w:type="spellStart"/>
                  <w:r w:rsidRPr="009C0CCC">
                    <w:rPr>
                      <w:rFonts w:ascii="Arial" w:hAnsi="Arial" w:cs="Arial"/>
                      <w:b/>
                    </w:rPr>
                    <w:t>lượng</w:t>
                  </w:r>
                  <w:proofErr w:type="spellEnd"/>
                  <w:r w:rsidRPr="009C0CCC">
                    <w:rPr>
                      <w:rFonts w:ascii="Arial" w:hAnsi="Arial" w:cs="Arial"/>
                      <w:b/>
                    </w:rPr>
                    <w:t xml:space="preserve"> </w:t>
                  </w:r>
                  <w:proofErr w:type="spellStart"/>
                  <w:r w:rsidRPr="009C0CCC">
                    <w:rPr>
                      <w:rFonts w:ascii="Arial" w:hAnsi="Arial" w:cs="Arial"/>
                      <w:b/>
                    </w:rPr>
                    <w:t>thành</w:t>
                  </w:r>
                  <w:proofErr w:type="spellEnd"/>
                  <w:r w:rsidRPr="009C0CCC">
                    <w:rPr>
                      <w:rFonts w:ascii="Arial" w:hAnsi="Arial" w:cs="Arial"/>
                      <w:b/>
                    </w:rPr>
                    <w:t xml:space="preserve"> </w:t>
                  </w:r>
                  <w:proofErr w:type="spellStart"/>
                  <w:r w:rsidRPr="009C0CCC">
                    <w:rPr>
                      <w:rFonts w:ascii="Arial" w:hAnsi="Arial" w:cs="Arial"/>
                      <w:b/>
                    </w:rPr>
                    <w:t>viên</w:t>
                  </w:r>
                  <w:proofErr w:type="spellEnd"/>
                </w:p>
              </w:tc>
              <w:tc>
                <w:tcPr>
                  <w:tcW w:w="6782" w:type="dxa"/>
                </w:tcPr>
                <w:p w:rsidR="00074A61" w:rsidRPr="009C0CCC" w:rsidRDefault="00074A61" w:rsidP="00074A61">
                  <w:pPr>
                    <w:rPr>
                      <w:rFonts w:ascii="Arial" w:hAnsi="Arial" w:cs="Arial"/>
                    </w:rPr>
                  </w:pPr>
                  <w:r>
                    <w:rPr>
                      <w:rFonts w:ascii="Arial" w:hAnsi="Arial" w:cs="Arial"/>
                    </w:rPr>
                    <w:t>1</w:t>
                  </w:r>
                </w:p>
              </w:tc>
            </w:tr>
            <w:tr w:rsidR="00074A61" w:rsidRPr="009C0CCC" w:rsidTr="004D5F04">
              <w:tc>
                <w:tcPr>
                  <w:tcW w:w="2208" w:type="dxa"/>
                </w:tcPr>
                <w:p w:rsidR="00074A61" w:rsidRPr="009C0CCC" w:rsidRDefault="00074A61" w:rsidP="00074A61">
                  <w:pPr>
                    <w:rPr>
                      <w:rFonts w:ascii="Arial" w:hAnsi="Arial" w:cs="Arial"/>
                      <w:b/>
                    </w:rPr>
                  </w:pPr>
                  <w:proofErr w:type="spellStart"/>
                  <w:r w:rsidRPr="009C0CCC">
                    <w:rPr>
                      <w:rFonts w:ascii="Arial" w:hAnsi="Arial" w:cs="Arial"/>
                      <w:b/>
                    </w:rPr>
                    <w:t>Nhiệm</w:t>
                  </w:r>
                  <w:proofErr w:type="spellEnd"/>
                  <w:r w:rsidRPr="009C0CCC">
                    <w:rPr>
                      <w:rFonts w:ascii="Arial" w:hAnsi="Arial" w:cs="Arial"/>
                      <w:b/>
                    </w:rPr>
                    <w:t xml:space="preserve"> </w:t>
                  </w:r>
                  <w:proofErr w:type="spellStart"/>
                  <w:r w:rsidRPr="009C0CCC">
                    <w:rPr>
                      <w:rFonts w:ascii="Arial" w:hAnsi="Arial" w:cs="Arial"/>
                      <w:b/>
                    </w:rPr>
                    <w:t>vụ</w:t>
                  </w:r>
                  <w:proofErr w:type="spellEnd"/>
                </w:p>
              </w:tc>
              <w:tc>
                <w:tcPr>
                  <w:tcW w:w="6782" w:type="dxa"/>
                </w:tcPr>
                <w:p w:rsidR="00074A61" w:rsidRPr="009C0CCC" w:rsidRDefault="00074A61" w:rsidP="00074A61">
                  <w:pPr>
                    <w:pStyle w:val="ListParagraph"/>
                    <w:numPr>
                      <w:ilvl w:val="0"/>
                      <w:numId w:val="36"/>
                    </w:numPr>
                    <w:rPr>
                      <w:rFonts w:ascii="Arial" w:hAnsi="Arial" w:cs="Arial"/>
                    </w:rPr>
                  </w:pPr>
                  <w:proofErr w:type="spellStart"/>
                  <w:r w:rsidRPr="009C0CCC">
                    <w:rPr>
                      <w:rFonts w:ascii="Arial" w:hAnsi="Arial" w:cs="Arial"/>
                    </w:rPr>
                    <w:t>Lập</w:t>
                  </w:r>
                  <w:proofErr w:type="spellEnd"/>
                  <w:r w:rsidRPr="009C0CCC">
                    <w:rPr>
                      <w:rFonts w:ascii="Arial" w:hAnsi="Arial" w:cs="Arial"/>
                    </w:rPr>
                    <w:t xml:space="preserve"> </w:t>
                  </w:r>
                  <w:proofErr w:type="spellStart"/>
                  <w:r w:rsidRPr="009C0CCC">
                    <w:rPr>
                      <w:rFonts w:ascii="Arial" w:hAnsi="Arial" w:cs="Arial"/>
                    </w:rPr>
                    <w:t>trình</w:t>
                  </w:r>
                  <w:proofErr w:type="spellEnd"/>
                  <w:r w:rsidRPr="009C0CCC">
                    <w:rPr>
                      <w:rFonts w:ascii="Arial" w:hAnsi="Arial" w:cs="Arial"/>
                    </w:rPr>
                    <w:t xml:space="preserve"> </w:t>
                  </w:r>
                  <w:proofErr w:type="spellStart"/>
                  <w:r w:rsidRPr="009C0CCC">
                    <w:rPr>
                      <w:rFonts w:ascii="Arial" w:hAnsi="Arial" w:cs="Arial"/>
                    </w:rPr>
                    <w:t>viên</w:t>
                  </w:r>
                  <w:proofErr w:type="spellEnd"/>
                  <w:r w:rsidRPr="009C0CCC">
                    <w:rPr>
                      <w:rFonts w:ascii="Arial" w:hAnsi="Arial" w:cs="Arial"/>
                    </w:rPr>
                    <w:t xml:space="preserve">, </w:t>
                  </w:r>
                  <w:proofErr w:type="spellStart"/>
                  <w:r w:rsidRPr="009C0CCC">
                    <w:rPr>
                      <w:rFonts w:ascii="Arial" w:hAnsi="Arial" w:cs="Arial"/>
                    </w:rPr>
                    <w:t>tối</w:t>
                  </w:r>
                  <w:proofErr w:type="spellEnd"/>
                  <w:r w:rsidRPr="009C0CCC">
                    <w:rPr>
                      <w:rFonts w:ascii="Arial" w:hAnsi="Arial" w:cs="Arial"/>
                    </w:rPr>
                    <w:t xml:space="preserve"> </w:t>
                  </w:r>
                  <w:proofErr w:type="spellStart"/>
                  <w:r w:rsidRPr="009C0CCC">
                    <w:rPr>
                      <w:rFonts w:ascii="Arial" w:hAnsi="Arial" w:cs="Arial"/>
                    </w:rPr>
                    <w:t>ưu</w:t>
                  </w:r>
                  <w:proofErr w:type="spellEnd"/>
                  <w:r w:rsidRPr="009C0CCC">
                    <w:rPr>
                      <w:rFonts w:ascii="Arial" w:hAnsi="Arial" w:cs="Arial"/>
                    </w:rPr>
                    <w:t xml:space="preserve"> </w:t>
                  </w:r>
                  <w:proofErr w:type="spellStart"/>
                  <w:r w:rsidRPr="009C0CCC">
                    <w:rPr>
                      <w:rFonts w:ascii="Arial" w:hAnsi="Arial" w:cs="Arial"/>
                    </w:rPr>
                    <w:t>và</w:t>
                  </w:r>
                  <w:proofErr w:type="spellEnd"/>
                  <w:r w:rsidRPr="009C0CCC">
                    <w:rPr>
                      <w:rFonts w:ascii="Arial" w:hAnsi="Arial" w:cs="Arial"/>
                    </w:rPr>
                    <w:t xml:space="preserve"> </w:t>
                  </w:r>
                  <w:proofErr w:type="spellStart"/>
                  <w:r w:rsidRPr="009C0CCC">
                    <w:rPr>
                      <w:rFonts w:ascii="Arial" w:hAnsi="Arial" w:cs="Arial"/>
                    </w:rPr>
                    <w:t>khắc</w:t>
                  </w:r>
                  <w:proofErr w:type="spellEnd"/>
                  <w:r w:rsidRPr="009C0CCC">
                    <w:rPr>
                      <w:rFonts w:ascii="Arial" w:hAnsi="Arial" w:cs="Arial"/>
                    </w:rPr>
                    <w:t xml:space="preserve"> </w:t>
                  </w:r>
                  <w:proofErr w:type="spellStart"/>
                  <w:r w:rsidRPr="009C0CCC">
                    <w:rPr>
                      <w:rFonts w:ascii="Arial" w:hAnsi="Arial" w:cs="Arial"/>
                    </w:rPr>
                    <w:t>phục</w:t>
                  </w:r>
                  <w:proofErr w:type="spellEnd"/>
                  <w:r w:rsidRPr="009C0CCC">
                    <w:rPr>
                      <w:rFonts w:ascii="Arial" w:hAnsi="Arial" w:cs="Arial"/>
                    </w:rPr>
                    <w:t xml:space="preserve"> </w:t>
                  </w:r>
                  <w:proofErr w:type="spellStart"/>
                  <w:r w:rsidRPr="009C0CCC">
                    <w:rPr>
                      <w:rFonts w:ascii="Arial" w:hAnsi="Arial" w:cs="Arial"/>
                    </w:rPr>
                    <w:t>lỗi</w:t>
                  </w:r>
                  <w:proofErr w:type="spellEnd"/>
                  <w:r w:rsidRPr="009C0CCC">
                    <w:rPr>
                      <w:rFonts w:ascii="Arial" w:hAnsi="Arial" w:cs="Arial"/>
                    </w:rPr>
                    <w:t>.</w:t>
                  </w:r>
                </w:p>
              </w:tc>
            </w:tr>
            <w:tr w:rsidR="00074A61" w:rsidRPr="009C0CCC" w:rsidTr="004D5F04">
              <w:tc>
                <w:tcPr>
                  <w:tcW w:w="2208" w:type="dxa"/>
                </w:tcPr>
                <w:p w:rsidR="00074A61" w:rsidRPr="009C0CCC" w:rsidRDefault="00074A61" w:rsidP="00074A61">
                  <w:pPr>
                    <w:rPr>
                      <w:rFonts w:ascii="Arial" w:hAnsi="Arial" w:cs="Arial"/>
                      <w:b/>
                    </w:rPr>
                  </w:pPr>
                  <w:proofErr w:type="spellStart"/>
                  <w:r>
                    <w:rPr>
                      <w:rFonts w:ascii="Arial" w:hAnsi="Arial" w:cs="Arial"/>
                      <w:b/>
                    </w:rPr>
                    <w:t>Công</w:t>
                  </w:r>
                  <w:proofErr w:type="spellEnd"/>
                  <w:r>
                    <w:rPr>
                      <w:rFonts w:ascii="Arial" w:hAnsi="Arial" w:cs="Arial"/>
                      <w:b/>
                    </w:rPr>
                    <w:t xml:space="preserve"> </w:t>
                  </w:r>
                  <w:proofErr w:type="spellStart"/>
                  <w:r>
                    <w:rPr>
                      <w:rFonts w:ascii="Arial" w:hAnsi="Arial" w:cs="Arial"/>
                      <w:b/>
                    </w:rPr>
                    <w:t>nghệ</w:t>
                  </w:r>
                  <w:proofErr w:type="spellEnd"/>
                </w:p>
              </w:tc>
              <w:tc>
                <w:tcPr>
                  <w:tcW w:w="6782" w:type="dxa"/>
                </w:tcPr>
                <w:p w:rsidR="00074A61" w:rsidRPr="009C0CCC" w:rsidRDefault="00074A61" w:rsidP="00074A61">
                  <w:pPr>
                    <w:pStyle w:val="ListParagraph"/>
                    <w:numPr>
                      <w:ilvl w:val="0"/>
                      <w:numId w:val="35"/>
                    </w:numPr>
                    <w:rPr>
                      <w:rFonts w:ascii="Arial" w:hAnsi="Arial" w:cs="Arial"/>
                    </w:rPr>
                  </w:pPr>
                  <w:r>
                    <w:rPr>
                      <w:rFonts w:ascii="Arial" w:hAnsi="Arial" w:cs="Arial"/>
                    </w:rPr>
                    <w:t xml:space="preserve">HTML5, CSS3, SASS/SCSS, ES6, </w:t>
                  </w:r>
                  <w:proofErr w:type="spellStart"/>
                  <w:r>
                    <w:rPr>
                      <w:rFonts w:ascii="Arial" w:hAnsi="Arial" w:cs="Arial"/>
                    </w:rPr>
                    <w:t>W</w:t>
                  </w:r>
                  <w:r>
                    <w:rPr>
                      <w:rFonts w:ascii="Arial" w:hAnsi="Arial" w:cs="Arial"/>
                    </w:rPr>
                    <w:t>owjs</w:t>
                  </w:r>
                  <w:proofErr w:type="spellEnd"/>
                  <w:r>
                    <w:rPr>
                      <w:rFonts w:ascii="Arial" w:hAnsi="Arial" w:cs="Arial"/>
                    </w:rPr>
                    <w:t>,</w:t>
                  </w:r>
                  <w:r>
                    <w:t xml:space="preserve"> </w:t>
                  </w:r>
                  <w:r w:rsidRPr="00074A61">
                    <w:rPr>
                      <w:rFonts w:ascii="Arial" w:hAnsi="Arial" w:cs="Arial"/>
                    </w:rPr>
                    <w:t>owl-carousel</w:t>
                  </w:r>
                  <w:r>
                    <w:rPr>
                      <w:rFonts w:ascii="Arial" w:hAnsi="Arial" w:cs="Arial"/>
                    </w:rPr>
                    <w:t>.</w:t>
                  </w:r>
                </w:p>
              </w:tc>
            </w:tr>
          </w:tbl>
          <w:p w:rsidR="009C0CCC" w:rsidRDefault="009C0CCC" w:rsidP="002D6EA7"/>
          <w:p w:rsidR="00074A61" w:rsidRDefault="00074A61" w:rsidP="00074A61">
            <w:r>
              <w:t>BOOKING_TICKET</w:t>
            </w:r>
          </w:p>
          <w:tbl>
            <w:tblPr>
              <w:tblStyle w:val="TableGrid"/>
              <w:tblW w:w="8958" w:type="dxa"/>
              <w:tblBorders>
                <w:top w:val="single" w:sz="12" w:space="0" w:color="D8D8DE" w:themeColor="text2" w:themeTint="33"/>
                <w:left w:val="single" w:sz="12" w:space="0" w:color="D8D8DE" w:themeColor="text2" w:themeTint="33"/>
                <w:bottom w:val="single" w:sz="12" w:space="0" w:color="D8D8DE" w:themeColor="text2" w:themeTint="33"/>
                <w:right w:val="single" w:sz="12" w:space="0" w:color="D8D8DE" w:themeColor="text2" w:themeTint="33"/>
                <w:insideH w:val="single" w:sz="12" w:space="0" w:color="D8D8DE" w:themeColor="text2" w:themeTint="33"/>
                <w:insideV w:val="single" w:sz="12" w:space="0" w:color="D8D8DE" w:themeColor="text2" w:themeTint="33"/>
              </w:tblBorders>
              <w:tblLayout w:type="fixed"/>
              <w:tblLook w:val="04A0" w:firstRow="1" w:lastRow="0" w:firstColumn="1" w:lastColumn="0" w:noHBand="0" w:noVBand="1"/>
            </w:tblPr>
            <w:tblGrid>
              <w:gridCol w:w="1873"/>
              <w:gridCol w:w="7085"/>
            </w:tblGrid>
            <w:tr w:rsidR="004D5F04" w:rsidRPr="009C0CCC" w:rsidTr="004D5F04">
              <w:tc>
                <w:tcPr>
                  <w:tcW w:w="1873" w:type="dxa"/>
                </w:tcPr>
                <w:p w:rsidR="00074A61" w:rsidRPr="009C0CCC" w:rsidRDefault="00074A61" w:rsidP="00074A61">
                  <w:pPr>
                    <w:rPr>
                      <w:rFonts w:ascii="Arial" w:hAnsi="Arial" w:cs="Arial"/>
                      <w:b/>
                    </w:rPr>
                  </w:pPr>
                  <w:r w:rsidRPr="009C0CCC">
                    <w:rPr>
                      <w:rFonts w:ascii="Arial" w:hAnsi="Arial" w:cs="Arial"/>
                      <w:b/>
                    </w:rPr>
                    <w:t xml:space="preserve">Link </w:t>
                  </w:r>
                </w:p>
              </w:tc>
              <w:tc>
                <w:tcPr>
                  <w:tcW w:w="7085" w:type="dxa"/>
                </w:tcPr>
                <w:p w:rsidR="00074A61" w:rsidRPr="009C0CCC" w:rsidRDefault="00074A61" w:rsidP="00074A61">
                  <w:pPr>
                    <w:pStyle w:val="ListParagraph"/>
                    <w:numPr>
                      <w:ilvl w:val="0"/>
                      <w:numId w:val="34"/>
                    </w:numPr>
                    <w:rPr>
                      <w:rFonts w:ascii="Arial" w:hAnsi="Arial" w:cs="Arial"/>
                    </w:rPr>
                  </w:pPr>
                  <w:r w:rsidRPr="009C0CCC">
                    <w:rPr>
                      <w:rFonts w:ascii="Arial" w:hAnsi="Arial" w:cs="Arial"/>
                    </w:rPr>
                    <w:t>Link demo:</w:t>
                  </w:r>
                  <w:r>
                    <w:rPr>
                      <w:rFonts w:ascii="Arial" w:hAnsi="Arial" w:cs="Arial"/>
                    </w:rPr>
                    <w:t xml:space="preserve"> </w:t>
                  </w:r>
                  <w:hyperlink r:id="rId17" w:history="1">
                    <w:r>
                      <w:rPr>
                        <w:rStyle w:val="Hyperlink"/>
                        <w:rFonts w:ascii="Arial" w:hAnsi="Arial" w:cs="Arial"/>
                      </w:rPr>
                      <w:t>super-cool-site-by-longthinh20.netlify.app/</w:t>
                    </w:r>
                  </w:hyperlink>
                </w:p>
                <w:p w:rsidR="00074A61" w:rsidRPr="009C0CCC" w:rsidRDefault="00074A61" w:rsidP="00074A61">
                  <w:pPr>
                    <w:pStyle w:val="ListParagraph"/>
                    <w:numPr>
                      <w:ilvl w:val="0"/>
                      <w:numId w:val="34"/>
                    </w:numPr>
                    <w:rPr>
                      <w:rFonts w:ascii="Arial" w:hAnsi="Arial" w:cs="Arial"/>
                    </w:rPr>
                  </w:pPr>
                  <w:r w:rsidRPr="009C0CCC">
                    <w:rPr>
                      <w:rFonts w:ascii="Arial" w:hAnsi="Arial" w:cs="Arial"/>
                    </w:rPr>
                    <w:t xml:space="preserve">Link </w:t>
                  </w:r>
                  <w:proofErr w:type="spellStart"/>
                  <w:r w:rsidRPr="009C0CCC">
                    <w:rPr>
                      <w:rFonts w:ascii="Arial" w:hAnsi="Arial" w:cs="Arial"/>
                    </w:rPr>
                    <w:t>Github</w:t>
                  </w:r>
                  <w:proofErr w:type="spellEnd"/>
                  <w:r>
                    <w:rPr>
                      <w:rFonts w:ascii="Arial" w:hAnsi="Arial" w:cs="Arial"/>
                    </w:rPr>
                    <w:t xml:space="preserve">: </w:t>
                  </w:r>
                  <w:hyperlink r:id="rId18" w:history="1">
                    <w:r w:rsidRPr="00074A61">
                      <w:rPr>
                        <w:rStyle w:val="Hyperlink"/>
                        <w:rFonts w:ascii="Arial" w:hAnsi="Arial" w:cs="Arial"/>
                      </w:rPr>
                      <w:t>github.com/LongThinh20/</w:t>
                    </w:r>
                    <w:proofErr w:type="spellStart"/>
                    <w:r w:rsidRPr="00074A61">
                      <w:rPr>
                        <w:rStyle w:val="Hyperlink"/>
                        <w:rFonts w:ascii="Arial" w:hAnsi="Arial" w:cs="Arial"/>
                      </w:rPr>
                      <w:t>Project_Booking_Ticket.git</w:t>
                    </w:r>
                    <w:proofErr w:type="spellEnd"/>
                  </w:hyperlink>
                </w:p>
              </w:tc>
            </w:tr>
            <w:tr w:rsidR="00074A61" w:rsidRPr="009C0CCC" w:rsidTr="004D5F04">
              <w:tc>
                <w:tcPr>
                  <w:tcW w:w="1873" w:type="dxa"/>
                </w:tcPr>
                <w:p w:rsidR="00074A61" w:rsidRPr="009C0CCC" w:rsidRDefault="00074A61" w:rsidP="00074A61">
                  <w:pPr>
                    <w:rPr>
                      <w:rFonts w:ascii="Arial" w:hAnsi="Arial" w:cs="Arial"/>
                      <w:b/>
                    </w:rPr>
                  </w:pPr>
                  <w:proofErr w:type="spellStart"/>
                  <w:r w:rsidRPr="009C0CCC">
                    <w:rPr>
                      <w:rFonts w:ascii="Arial" w:hAnsi="Arial" w:cs="Arial"/>
                      <w:b/>
                    </w:rPr>
                    <w:t>Mô</w:t>
                  </w:r>
                  <w:proofErr w:type="spellEnd"/>
                  <w:r w:rsidRPr="009C0CCC">
                    <w:rPr>
                      <w:rFonts w:ascii="Arial" w:hAnsi="Arial" w:cs="Arial"/>
                      <w:b/>
                    </w:rPr>
                    <w:t xml:space="preserve"> </w:t>
                  </w:r>
                  <w:proofErr w:type="spellStart"/>
                  <w:r w:rsidRPr="009C0CCC">
                    <w:rPr>
                      <w:rFonts w:ascii="Arial" w:hAnsi="Arial" w:cs="Arial"/>
                      <w:b/>
                    </w:rPr>
                    <w:t>tả</w:t>
                  </w:r>
                  <w:proofErr w:type="spellEnd"/>
                </w:p>
              </w:tc>
              <w:tc>
                <w:tcPr>
                  <w:tcW w:w="7085" w:type="dxa"/>
                </w:tcPr>
                <w:p w:rsidR="00074A61" w:rsidRPr="00074A61" w:rsidRDefault="00074A61" w:rsidP="009554B2">
                  <w:pPr>
                    <w:rPr>
                      <w:rFonts w:ascii="Arial" w:hAnsi="Arial" w:cs="Arial"/>
                    </w:rPr>
                  </w:pPr>
                  <w:r w:rsidRPr="00074A61">
                    <w:rPr>
                      <w:rFonts w:ascii="Arial" w:hAnsi="Arial" w:cs="Arial"/>
                    </w:rPr>
                    <w:t>   </w:t>
                  </w:r>
                  <w:proofErr w:type="spellStart"/>
                  <w:r w:rsidRPr="00074A61">
                    <w:rPr>
                      <w:rFonts w:ascii="Arial" w:hAnsi="Arial" w:cs="Arial"/>
                    </w:rPr>
                    <w:t>Trang</w:t>
                  </w:r>
                  <w:proofErr w:type="spellEnd"/>
                  <w:r w:rsidRPr="00074A61">
                    <w:rPr>
                      <w:rFonts w:ascii="Arial" w:hAnsi="Arial" w:cs="Arial"/>
                    </w:rPr>
                    <w:t> web </w:t>
                  </w:r>
                  <w:proofErr w:type="spellStart"/>
                  <w:r w:rsidRPr="00074A61">
                    <w:rPr>
                      <w:rFonts w:ascii="Arial" w:hAnsi="Arial" w:cs="Arial"/>
                    </w:rPr>
                    <w:t>cho</w:t>
                  </w:r>
                  <w:proofErr w:type="spellEnd"/>
                  <w:r w:rsidRPr="00074A61">
                    <w:rPr>
                      <w:rFonts w:ascii="Arial" w:hAnsi="Arial" w:cs="Arial"/>
                    </w:rPr>
                    <w:t> </w:t>
                  </w:r>
                  <w:proofErr w:type="spellStart"/>
                  <w:r w:rsidRPr="00074A61">
                    <w:rPr>
                      <w:rFonts w:ascii="Arial" w:hAnsi="Arial" w:cs="Arial"/>
                    </w:rPr>
                    <w:t>phép</w:t>
                  </w:r>
                  <w:proofErr w:type="spellEnd"/>
                  <w:r w:rsidRPr="00074A61">
                    <w:rPr>
                      <w:rFonts w:ascii="Arial" w:hAnsi="Arial" w:cs="Arial"/>
                    </w:rPr>
                    <w:t> </w:t>
                  </w:r>
                  <w:proofErr w:type="spellStart"/>
                  <w:r w:rsidRPr="00074A61">
                    <w:rPr>
                      <w:rFonts w:ascii="Arial" w:hAnsi="Arial" w:cs="Arial"/>
                    </w:rPr>
                    <w:t>thực</w:t>
                  </w:r>
                  <w:proofErr w:type="spellEnd"/>
                  <w:r w:rsidRPr="00074A61">
                    <w:rPr>
                      <w:rFonts w:ascii="Arial" w:hAnsi="Arial" w:cs="Arial"/>
                    </w:rPr>
                    <w:t> </w:t>
                  </w:r>
                  <w:proofErr w:type="spellStart"/>
                  <w:r w:rsidRPr="00074A61">
                    <w:rPr>
                      <w:rFonts w:ascii="Arial" w:hAnsi="Arial" w:cs="Arial"/>
                    </w:rPr>
                    <w:t>hiện</w:t>
                  </w:r>
                  <w:proofErr w:type="spellEnd"/>
                  <w:r w:rsidRPr="00074A61">
                    <w:rPr>
                      <w:rFonts w:ascii="Arial" w:hAnsi="Arial" w:cs="Arial"/>
                    </w:rPr>
                    <w:t> </w:t>
                  </w:r>
                  <w:proofErr w:type="spellStart"/>
                  <w:r w:rsidRPr="00074A61">
                    <w:rPr>
                      <w:rFonts w:ascii="Arial" w:hAnsi="Arial" w:cs="Arial"/>
                    </w:rPr>
                    <w:t>việc</w:t>
                  </w:r>
                  <w:proofErr w:type="spellEnd"/>
                  <w:r w:rsidRPr="00074A61">
                    <w:rPr>
                      <w:rFonts w:ascii="Arial" w:hAnsi="Arial" w:cs="Arial"/>
                    </w:rPr>
                    <w:t> </w:t>
                  </w:r>
                  <w:proofErr w:type="spellStart"/>
                  <w:r w:rsidRPr="00074A61">
                    <w:rPr>
                      <w:rFonts w:ascii="Arial" w:hAnsi="Arial" w:cs="Arial"/>
                    </w:rPr>
                    <w:t>đặt</w:t>
                  </w:r>
                  <w:proofErr w:type="spellEnd"/>
                  <w:r w:rsidRPr="00074A61">
                    <w:rPr>
                      <w:rFonts w:ascii="Arial" w:hAnsi="Arial" w:cs="Arial"/>
                    </w:rPr>
                    <w:t> </w:t>
                  </w:r>
                  <w:proofErr w:type="spellStart"/>
                  <w:proofErr w:type="gramStart"/>
                  <w:r w:rsidRPr="00074A61">
                    <w:rPr>
                      <w:rFonts w:ascii="Arial" w:hAnsi="Arial" w:cs="Arial"/>
                    </w:rPr>
                    <w:t>vé</w:t>
                  </w:r>
                  <w:proofErr w:type="spellEnd"/>
                  <w:r w:rsidRPr="00074A61">
                    <w:rPr>
                      <w:rFonts w:ascii="Arial" w:hAnsi="Arial" w:cs="Arial"/>
                    </w:rPr>
                    <w:t> ,</w:t>
                  </w:r>
                  <w:proofErr w:type="gramEnd"/>
                  <w:r w:rsidRPr="00074A61">
                    <w:rPr>
                      <w:rFonts w:ascii="Arial" w:hAnsi="Arial" w:cs="Arial"/>
                    </w:rPr>
                    <w:t> </w:t>
                  </w:r>
                  <w:proofErr w:type="spellStart"/>
                  <w:r w:rsidRPr="00074A61">
                    <w:rPr>
                      <w:rFonts w:ascii="Arial" w:hAnsi="Arial" w:cs="Arial"/>
                    </w:rPr>
                    <w:t>quản</w:t>
                  </w:r>
                  <w:proofErr w:type="spellEnd"/>
                  <w:r w:rsidRPr="00074A61">
                    <w:rPr>
                      <w:rFonts w:ascii="Arial" w:hAnsi="Arial" w:cs="Arial"/>
                    </w:rPr>
                    <w:t> </w:t>
                  </w:r>
                  <w:proofErr w:type="spellStart"/>
                  <w:r w:rsidRPr="00074A61">
                    <w:rPr>
                      <w:rFonts w:ascii="Arial" w:hAnsi="Arial" w:cs="Arial"/>
                    </w:rPr>
                    <w:t>lý</w:t>
                  </w:r>
                  <w:proofErr w:type="spellEnd"/>
                  <w:r w:rsidRPr="00074A61">
                    <w:rPr>
                      <w:rFonts w:ascii="Arial" w:hAnsi="Arial" w:cs="Arial"/>
                    </w:rPr>
                    <w:t> </w:t>
                  </w:r>
                  <w:proofErr w:type="spellStart"/>
                  <w:r w:rsidRPr="00074A61">
                    <w:rPr>
                      <w:rFonts w:ascii="Arial" w:hAnsi="Arial" w:cs="Arial"/>
                    </w:rPr>
                    <w:t>người</w:t>
                  </w:r>
                  <w:proofErr w:type="spellEnd"/>
                </w:p>
                <w:p w:rsidR="00074A61" w:rsidRPr="00074A61" w:rsidRDefault="00074A61" w:rsidP="009554B2">
                  <w:pPr>
                    <w:rPr>
                      <w:rFonts w:ascii="Arial" w:hAnsi="Arial" w:cs="Arial"/>
                    </w:rPr>
                  </w:pPr>
                  <w:r w:rsidRPr="00074A61">
                    <w:rPr>
                      <w:rFonts w:ascii="Arial" w:hAnsi="Arial" w:cs="Arial"/>
                    </w:rPr>
                    <w:t>                      </w:t>
                  </w:r>
                  <w:proofErr w:type="spellStart"/>
                  <w:r w:rsidRPr="00074A61">
                    <w:rPr>
                      <w:rFonts w:ascii="Arial" w:hAnsi="Arial" w:cs="Arial"/>
                    </w:rPr>
                    <w:t>dùng</w:t>
                  </w:r>
                  <w:proofErr w:type="spellEnd"/>
                  <w:r w:rsidRPr="00074A61">
                    <w:rPr>
                      <w:rFonts w:ascii="Arial" w:hAnsi="Arial" w:cs="Arial"/>
                    </w:rPr>
                    <w:t> </w:t>
                  </w:r>
                  <w:proofErr w:type="spellStart"/>
                  <w:r w:rsidRPr="00074A61">
                    <w:rPr>
                      <w:rFonts w:ascii="Arial" w:hAnsi="Arial" w:cs="Arial"/>
                    </w:rPr>
                    <w:t>danh</w:t>
                  </w:r>
                  <w:proofErr w:type="spellEnd"/>
                  <w:r w:rsidRPr="00074A61">
                    <w:rPr>
                      <w:rFonts w:ascii="Arial" w:hAnsi="Arial" w:cs="Arial"/>
                    </w:rPr>
                    <w:t> </w:t>
                  </w:r>
                  <w:proofErr w:type="spellStart"/>
                  <w:r w:rsidRPr="00074A61">
                    <w:rPr>
                      <w:rFonts w:ascii="Arial" w:hAnsi="Arial" w:cs="Arial"/>
                    </w:rPr>
                    <w:t>sách</w:t>
                  </w:r>
                  <w:proofErr w:type="spellEnd"/>
                  <w:r w:rsidRPr="00074A61">
                    <w:rPr>
                      <w:rFonts w:ascii="Arial" w:hAnsi="Arial" w:cs="Arial"/>
                    </w:rPr>
                    <w:t> </w:t>
                  </w:r>
                  <w:proofErr w:type="spellStart"/>
                  <w:r w:rsidRPr="00074A61">
                    <w:rPr>
                      <w:rFonts w:ascii="Arial" w:hAnsi="Arial" w:cs="Arial"/>
                    </w:rPr>
                    <w:t>phim</w:t>
                  </w:r>
                  <w:proofErr w:type="spellEnd"/>
                  <w:r w:rsidRPr="00074A61">
                    <w:rPr>
                      <w:rFonts w:ascii="Arial" w:hAnsi="Arial" w:cs="Arial"/>
                    </w:rPr>
                    <w:t> </w:t>
                  </w:r>
                  <w:proofErr w:type="spellStart"/>
                  <w:r w:rsidRPr="00074A61">
                    <w:rPr>
                      <w:rFonts w:ascii="Arial" w:hAnsi="Arial" w:cs="Arial"/>
                    </w:rPr>
                    <w:t>của</w:t>
                  </w:r>
                  <w:proofErr w:type="spellEnd"/>
                  <w:r w:rsidRPr="00074A61">
                    <w:rPr>
                      <w:rFonts w:ascii="Arial" w:hAnsi="Arial" w:cs="Arial"/>
                    </w:rPr>
                    <w:t> admin, </w:t>
                  </w:r>
                  <w:proofErr w:type="spellStart"/>
                  <w:r w:rsidRPr="00074A61">
                    <w:rPr>
                      <w:rFonts w:ascii="Arial" w:hAnsi="Arial" w:cs="Arial"/>
                    </w:rPr>
                    <w:t>reponsive</w:t>
                  </w:r>
                  <w:proofErr w:type="spellEnd"/>
                  <w:r w:rsidRPr="00074A61">
                    <w:rPr>
                      <w:rFonts w:ascii="Arial" w:hAnsi="Arial" w:cs="Arial"/>
                    </w:rPr>
                    <w:t>.</w:t>
                  </w:r>
                </w:p>
                <w:p w:rsidR="00074A61" w:rsidRPr="009C0CCC" w:rsidRDefault="00074A61" w:rsidP="009554B2">
                  <w:pPr>
                    <w:rPr>
                      <w:rFonts w:ascii="Arial" w:hAnsi="Arial" w:cs="Arial"/>
                    </w:rPr>
                  </w:pPr>
                </w:p>
              </w:tc>
            </w:tr>
            <w:tr w:rsidR="00074A61" w:rsidRPr="009C0CCC" w:rsidTr="004D5F04">
              <w:tc>
                <w:tcPr>
                  <w:tcW w:w="1873" w:type="dxa"/>
                </w:tcPr>
                <w:p w:rsidR="00074A61" w:rsidRPr="009C0CCC" w:rsidRDefault="00074A61" w:rsidP="00074A61">
                  <w:pPr>
                    <w:rPr>
                      <w:rFonts w:ascii="Arial" w:hAnsi="Arial" w:cs="Arial"/>
                      <w:b/>
                    </w:rPr>
                  </w:pPr>
                  <w:proofErr w:type="spellStart"/>
                  <w:r w:rsidRPr="009C0CCC">
                    <w:rPr>
                      <w:rFonts w:ascii="Arial" w:hAnsi="Arial" w:cs="Arial"/>
                      <w:b/>
                    </w:rPr>
                    <w:t>Số</w:t>
                  </w:r>
                  <w:proofErr w:type="spellEnd"/>
                  <w:r w:rsidRPr="009C0CCC">
                    <w:rPr>
                      <w:rFonts w:ascii="Arial" w:hAnsi="Arial" w:cs="Arial"/>
                      <w:b/>
                    </w:rPr>
                    <w:t xml:space="preserve"> </w:t>
                  </w:r>
                  <w:proofErr w:type="spellStart"/>
                  <w:r w:rsidRPr="009C0CCC">
                    <w:rPr>
                      <w:rFonts w:ascii="Arial" w:hAnsi="Arial" w:cs="Arial"/>
                      <w:b/>
                    </w:rPr>
                    <w:t>lượng</w:t>
                  </w:r>
                  <w:proofErr w:type="spellEnd"/>
                  <w:r w:rsidRPr="009C0CCC">
                    <w:rPr>
                      <w:rFonts w:ascii="Arial" w:hAnsi="Arial" w:cs="Arial"/>
                      <w:b/>
                    </w:rPr>
                    <w:t xml:space="preserve"> </w:t>
                  </w:r>
                  <w:proofErr w:type="spellStart"/>
                  <w:r w:rsidRPr="009C0CCC">
                    <w:rPr>
                      <w:rFonts w:ascii="Arial" w:hAnsi="Arial" w:cs="Arial"/>
                      <w:b/>
                    </w:rPr>
                    <w:t>thành</w:t>
                  </w:r>
                  <w:proofErr w:type="spellEnd"/>
                  <w:r w:rsidRPr="009C0CCC">
                    <w:rPr>
                      <w:rFonts w:ascii="Arial" w:hAnsi="Arial" w:cs="Arial"/>
                      <w:b/>
                    </w:rPr>
                    <w:t xml:space="preserve"> </w:t>
                  </w:r>
                  <w:proofErr w:type="spellStart"/>
                  <w:r w:rsidRPr="009C0CCC">
                    <w:rPr>
                      <w:rFonts w:ascii="Arial" w:hAnsi="Arial" w:cs="Arial"/>
                      <w:b/>
                    </w:rPr>
                    <w:t>viên</w:t>
                  </w:r>
                  <w:proofErr w:type="spellEnd"/>
                </w:p>
              </w:tc>
              <w:tc>
                <w:tcPr>
                  <w:tcW w:w="7085" w:type="dxa"/>
                </w:tcPr>
                <w:p w:rsidR="00074A61" w:rsidRPr="009C0CCC" w:rsidRDefault="00074A61" w:rsidP="00074A61">
                  <w:pPr>
                    <w:rPr>
                      <w:rFonts w:ascii="Arial" w:hAnsi="Arial" w:cs="Arial"/>
                    </w:rPr>
                  </w:pPr>
                  <w:r>
                    <w:rPr>
                      <w:rFonts w:ascii="Arial" w:hAnsi="Arial" w:cs="Arial"/>
                    </w:rPr>
                    <w:t>1</w:t>
                  </w:r>
                </w:p>
              </w:tc>
            </w:tr>
            <w:tr w:rsidR="00074A61" w:rsidRPr="009C0CCC" w:rsidTr="004D5F04">
              <w:tc>
                <w:tcPr>
                  <w:tcW w:w="1873" w:type="dxa"/>
                </w:tcPr>
                <w:p w:rsidR="00074A61" w:rsidRPr="009C0CCC" w:rsidRDefault="00074A61" w:rsidP="00074A61">
                  <w:pPr>
                    <w:rPr>
                      <w:rFonts w:ascii="Arial" w:hAnsi="Arial" w:cs="Arial"/>
                      <w:b/>
                    </w:rPr>
                  </w:pPr>
                  <w:proofErr w:type="spellStart"/>
                  <w:r w:rsidRPr="009C0CCC">
                    <w:rPr>
                      <w:rFonts w:ascii="Arial" w:hAnsi="Arial" w:cs="Arial"/>
                      <w:b/>
                    </w:rPr>
                    <w:t>Nhiệm</w:t>
                  </w:r>
                  <w:proofErr w:type="spellEnd"/>
                  <w:r w:rsidRPr="009C0CCC">
                    <w:rPr>
                      <w:rFonts w:ascii="Arial" w:hAnsi="Arial" w:cs="Arial"/>
                      <w:b/>
                    </w:rPr>
                    <w:t xml:space="preserve"> </w:t>
                  </w:r>
                  <w:proofErr w:type="spellStart"/>
                  <w:r w:rsidRPr="009C0CCC">
                    <w:rPr>
                      <w:rFonts w:ascii="Arial" w:hAnsi="Arial" w:cs="Arial"/>
                      <w:b/>
                    </w:rPr>
                    <w:t>vụ</w:t>
                  </w:r>
                  <w:proofErr w:type="spellEnd"/>
                </w:p>
              </w:tc>
              <w:tc>
                <w:tcPr>
                  <w:tcW w:w="7085" w:type="dxa"/>
                </w:tcPr>
                <w:p w:rsidR="00074A61" w:rsidRPr="009C0CCC" w:rsidRDefault="00074A61" w:rsidP="00074A61">
                  <w:pPr>
                    <w:pStyle w:val="ListParagraph"/>
                    <w:numPr>
                      <w:ilvl w:val="0"/>
                      <w:numId w:val="36"/>
                    </w:numPr>
                    <w:rPr>
                      <w:rFonts w:ascii="Arial" w:hAnsi="Arial" w:cs="Arial"/>
                    </w:rPr>
                  </w:pPr>
                  <w:proofErr w:type="spellStart"/>
                  <w:r w:rsidRPr="009C0CCC">
                    <w:rPr>
                      <w:rFonts w:ascii="Arial" w:hAnsi="Arial" w:cs="Arial"/>
                    </w:rPr>
                    <w:t>Lập</w:t>
                  </w:r>
                  <w:proofErr w:type="spellEnd"/>
                  <w:r w:rsidRPr="009C0CCC">
                    <w:rPr>
                      <w:rFonts w:ascii="Arial" w:hAnsi="Arial" w:cs="Arial"/>
                    </w:rPr>
                    <w:t xml:space="preserve"> </w:t>
                  </w:r>
                  <w:proofErr w:type="spellStart"/>
                  <w:r w:rsidRPr="009C0CCC">
                    <w:rPr>
                      <w:rFonts w:ascii="Arial" w:hAnsi="Arial" w:cs="Arial"/>
                    </w:rPr>
                    <w:t>trình</w:t>
                  </w:r>
                  <w:proofErr w:type="spellEnd"/>
                  <w:r w:rsidRPr="009C0CCC">
                    <w:rPr>
                      <w:rFonts w:ascii="Arial" w:hAnsi="Arial" w:cs="Arial"/>
                    </w:rPr>
                    <w:t xml:space="preserve"> </w:t>
                  </w:r>
                  <w:proofErr w:type="spellStart"/>
                  <w:r w:rsidRPr="009C0CCC">
                    <w:rPr>
                      <w:rFonts w:ascii="Arial" w:hAnsi="Arial" w:cs="Arial"/>
                    </w:rPr>
                    <w:t>viên</w:t>
                  </w:r>
                  <w:proofErr w:type="spellEnd"/>
                  <w:r w:rsidRPr="009C0CCC">
                    <w:rPr>
                      <w:rFonts w:ascii="Arial" w:hAnsi="Arial" w:cs="Arial"/>
                    </w:rPr>
                    <w:t xml:space="preserve">, </w:t>
                  </w:r>
                  <w:proofErr w:type="spellStart"/>
                  <w:r w:rsidRPr="009C0CCC">
                    <w:rPr>
                      <w:rFonts w:ascii="Arial" w:hAnsi="Arial" w:cs="Arial"/>
                    </w:rPr>
                    <w:t>tối</w:t>
                  </w:r>
                  <w:proofErr w:type="spellEnd"/>
                  <w:r w:rsidRPr="009C0CCC">
                    <w:rPr>
                      <w:rFonts w:ascii="Arial" w:hAnsi="Arial" w:cs="Arial"/>
                    </w:rPr>
                    <w:t xml:space="preserve"> </w:t>
                  </w:r>
                  <w:proofErr w:type="spellStart"/>
                  <w:r w:rsidRPr="009C0CCC">
                    <w:rPr>
                      <w:rFonts w:ascii="Arial" w:hAnsi="Arial" w:cs="Arial"/>
                    </w:rPr>
                    <w:t>ưu</w:t>
                  </w:r>
                  <w:proofErr w:type="spellEnd"/>
                  <w:r w:rsidRPr="009C0CCC">
                    <w:rPr>
                      <w:rFonts w:ascii="Arial" w:hAnsi="Arial" w:cs="Arial"/>
                    </w:rPr>
                    <w:t xml:space="preserve"> </w:t>
                  </w:r>
                  <w:proofErr w:type="spellStart"/>
                  <w:r w:rsidRPr="009C0CCC">
                    <w:rPr>
                      <w:rFonts w:ascii="Arial" w:hAnsi="Arial" w:cs="Arial"/>
                    </w:rPr>
                    <w:t>và</w:t>
                  </w:r>
                  <w:proofErr w:type="spellEnd"/>
                  <w:r w:rsidRPr="009C0CCC">
                    <w:rPr>
                      <w:rFonts w:ascii="Arial" w:hAnsi="Arial" w:cs="Arial"/>
                    </w:rPr>
                    <w:t xml:space="preserve"> </w:t>
                  </w:r>
                  <w:proofErr w:type="spellStart"/>
                  <w:r w:rsidRPr="009C0CCC">
                    <w:rPr>
                      <w:rFonts w:ascii="Arial" w:hAnsi="Arial" w:cs="Arial"/>
                    </w:rPr>
                    <w:t>khắc</w:t>
                  </w:r>
                  <w:proofErr w:type="spellEnd"/>
                  <w:r w:rsidRPr="009C0CCC">
                    <w:rPr>
                      <w:rFonts w:ascii="Arial" w:hAnsi="Arial" w:cs="Arial"/>
                    </w:rPr>
                    <w:t xml:space="preserve"> </w:t>
                  </w:r>
                  <w:proofErr w:type="spellStart"/>
                  <w:r w:rsidRPr="009C0CCC">
                    <w:rPr>
                      <w:rFonts w:ascii="Arial" w:hAnsi="Arial" w:cs="Arial"/>
                    </w:rPr>
                    <w:t>phục</w:t>
                  </w:r>
                  <w:proofErr w:type="spellEnd"/>
                  <w:r w:rsidRPr="009C0CCC">
                    <w:rPr>
                      <w:rFonts w:ascii="Arial" w:hAnsi="Arial" w:cs="Arial"/>
                    </w:rPr>
                    <w:t xml:space="preserve"> </w:t>
                  </w:r>
                  <w:proofErr w:type="spellStart"/>
                  <w:r w:rsidRPr="009C0CCC">
                    <w:rPr>
                      <w:rFonts w:ascii="Arial" w:hAnsi="Arial" w:cs="Arial"/>
                    </w:rPr>
                    <w:t>lỗi</w:t>
                  </w:r>
                  <w:proofErr w:type="spellEnd"/>
                  <w:r w:rsidRPr="009C0CCC">
                    <w:rPr>
                      <w:rFonts w:ascii="Arial" w:hAnsi="Arial" w:cs="Arial"/>
                    </w:rPr>
                    <w:t>.</w:t>
                  </w:r>
                </w:p>
              </w:tc>
            </w:tr>
            <w:tr w:rsidR="00074A61" w:rsidRPr="009C0CCC" w:rsidTr="004D5F04">
              <w:tc>
                <w:tcPr>
                  <w:tcW w:w="1873" w:type="dxa"/>
                </w:tcPr>
                <w:p w:rsidR="00074A61" w:rsidRPr="009C0CCC" w:rsidRDefault="00074A61" w:rsidP="00074A61">
                  <w:pPr>
                    <w:rPr>
                      <w:rFonts w:ascii="Arial" w:hAnsi="Arial" w:cs="Arial"/>
                      <w:b/>
                    </w:rPr>
                  </w:pPr>
                  <w:proofErr w:type="spellStart"/>
                  <w:r>
                    <w:rPr>
                      <w:rFonts w:ascii="Arial" w:hAnsi="Arial" w:cs="Arial"/>
                      <w:b/>
                    </w:rPr>
                    <w:t>Công</w:t>
                  </w:r>
                  <w:proofErr w:type="spellEnd"/>
                  <w:r>
                    <w:rPr>
                      <w:rFonts w:ascii="Arial" w:hAnsi="Arial" w:cs="Arial"/>
                      <w:b/>
                    </w:rPr>
                    <w:t xml:space="preserve"> </w:t>
                  </w:r>
                  <w:proofErr w:type="spellStart"/>
                  <w:r>
                    <w:rPr>
                      <w:rFonts w:ascii="Arial" w:hAnsi="Arial" w:cs="Arial"/>
                      <w:b/>
                    </w:rPr>
                    <w:t>nghệ</w:t>
                  </w:r>
                  <w:proofErr w:type="spellEnd"/>
                </w:p>
              </w:tc>
              <w:tc>
                <w:tcPr>
                  <w:tcW w:w="7085" w:type="dxa"/>
                </w:tcPr>
                <w:p w:rsidR="00074A61" w:rsidRPr="00074A61" w:rsidRDefault="00074A61" w:rsidP="00074A61">
                  <w:pPr>
                    <w:pStyle w:val="ListParagraph"/>
                    <w:numPr>
                      <w:ilvl w:val="0"/>
                      <w:numId w:val="35"/>
                    </w:numPr>
                    <w:rPr>
                      <w:rFonts w:ascii="Arial" w:hAnsi="Arial" w:cs="Arial"/>
                    </w:rPr>
                  </w:pPr>
                  <w:r w:rsidRPr="00074A61">
                    <w:rPr>
                      <w:rFonts w:ascii="Arial" w:hAnsi="Arial" w:cs="Arial"/>
                    </w:rPr>
                    <w:t> HTML5, CSS3, </w:t>
                  </w:r>
                  <w:proofErr w:type="spellStart"/>
                  <w:r w:rsidRPr="00074A61">
                    <w:rPr>
                      <w:rFonts w:ascii="Arial" w:hAnsi="Arial" w:cs="Arial"/>
                    </w:rPr>
                    <w:t>Boostrap</w:t>
                  </w:r>
                  <w:proofErr w:type="spellEnd"/>
                  <w:r w:rsidRPr="00074A61">
                    <w:rPr>
                      <w:rFonts w:ascii="Arial" w:hAnsi="Arial" w:cs="Arial"/>
                    </w:rPr>
                    <w:t> 4, S</w:t>
                  </w:r>
                  <w:r>
                    <w:rPr>
                      <w:rFonts w:ascii="Arial" w:hAnsi="Arial" w:cs="Arial"/>
                    </w:rPr>
                    <w:t>ASS/SCSS, </w:t>
                  </w:r>
                  <w:proofErr w:type="spellStart"/>
                  <w:r>
                    <w:rPr>
                      <w:rFonts w:ascii="Arial" w:hAnsi="Arial" w:cs="Arial"/>
                    </w:rPr>
                    <w:t>ReactJs</w:t>
                  </w:r>
                  <w:proofErr w:type="spellEnd"/>
                  <w:r>
                    <w:rPr>
                      <w:rFonts w:ascii="Arial" w:hAnsi="Arial" w:cs="Arial"/>
                    </w:rPr>
                    <w:t>, </w:t>
                  </w:r>
                  <w:proofErr w:type="spellStart"/>
                  <w:r>
                    <w:rPr>
                      <w:rFonts w:ascii="Arial" w:hAnsi="Arial" w:cs="Arial"/>
                    </w:rPr>
                    <w:t>Redux</w:t>
                  </w:r>
                  <w:proofErr w:type="spellEnd"/>
                  <w:r>
                    <w:rPr>
                      <w:rFonts w:ascii="Arial" w:hAnsi="Arial" w:cs="Arial"/>
                    </w:rPr>
                    <w:t>, </w:t>
                  </w:r>
                  <w:proofErr w:type="spellStart"/>
                  <w:r>
                    <w:rPr>
                      <w:rFonts w:ascii="Arial" w:hAnsi="Arial" w:cs="Arial"/>
                    </w:rPr>
                    <w:t>Axios</w:t>
                  </w:r>
                  <w:proofErr w:type="spellEnd"/>
                  <w:r>
                    <w:rPr>
                      <w:rFonts w:ascii="Arial" w:hAnsi="Arial" w:cs="Arial"/>
                    </w:rPr>
                    <w:t>, Hooks</w:t>
                  </w:r>
                </w:p>
              </w:tc>
            </w:tr>
          </w:tbl>
          <w:p w:rsidR="009C0CCC" w:rsidRPr="002D6EA7" w:rsidRDefault="009C0CCC" w:rsidP="002D6EA7"/>
        </w:tc>
      </w:tr>
    </w:tbl>
    <w:tbl>
      <w:tblPr>
        <w:tblpPr w:leftFromText="187" w:rightFromText="187" w:tblpYSpec="bottom"/>
        <w:tblOverlap w:val="never"/>
        <w:tblW w:w="0" w:type="auto"/>
        <w:tblBorders>
          <w:top w:val="dashed" w:sz="4" w:space="0" w:color="808080" w:themeColor="background1" w:themeShade="80"/>
          <w:insideH w:val="dashed" w:sz="4" w:space="0" w:color="auto"/>
          <w:insideV w:val="dashed" w:sz="4" w:space="0" w:color="auto"/>
        </w:tblBorders>
        <w:tblLook w:val="04A0" w:firstRow="1" w:lastRow="0" w:firstColumn="1" w:lastColumn="0" w:noHBand="0" w:noVBand="1"/>
      </w:tblPr>
      <w:tblGrid>
        <w:gridCol w:w="9360"/>
      </w:tblGrid>
      <w:tr w:rsidR="006735E3">
        <w:trPr>
          <w:trHeight w:val="576"/>
        </w:trPr>
        <w:tc>
          <w:tcPr>
            <w:tcW w:w="9576" w:type="dxa"/>
          </w:tcPr>
          <w:p w:rsidR="006735E3" w:rsidRDefault="006735E3">
            <w:pPr>
              <w:spacing w:after="0" w:line="240" w:lineRule="auto"/>
            </w:pPr>
          </w:p>
        </w:tc>
      </w:tr>
    </w:tbl>
    <w:p w:rsidR="006735E3" w:rsidRDefault="006735E3"/>
    <w:sectPr w:rsidR="006735E3">
      <w:headerReference w:type="even" r:id="rId19"/>
      <w:headerReference w:type="default" r:id="rId20"/>
      <w:footerReference w:type="even" r:id="rId21"/>
      <w:footerReference w:type="default" r:id="rId2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E068D" w:rsidRDefault="000E068D">
      <w:pPr>
        <w:spacing w:after="0" w:line="240" w:lineRule="auto"/>
      </w:pPr>
      <w:r>
        <w:separator/>
      </w:r>
    </w:p>
  </w:endnote>
  <w:endnote w:type="continuationSeparator" w:id="0">
    <w:p w:rsidR="000E068D" w:rsidRDefault="000E06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ill Sans MT">
    <w:panose1 w:val="020B0502020104020203"/>
    <w:charset w:val="00"/>
    <w:family w:val="swiss"/>
    <w:pitch w:val="variable"/>
    <w:sig w:usb0="00000007"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GMinchoE">
    <w:charset w:val="80"/>
    <w:family w:val="roman"/>
    <w:pitch w:val="fixed"/>
    <w:sig w:usb0="80000281" w:usb1="28C76CF8" w:usb2="00000010" w:usb3="00000000" w:csb0="00020000"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35E3" w:rsidRDefault="003C2886">
    <w:pPr>
      <w:pStyle w:val="FooterLeft"/>
    </w:pPr>
    <w:r>
      <w:rPr>
        <w:color w:val="CEDBE6" w:themeColor="accent2" w:themeTint="80"/>
      </w:rPr>
      <w:sym w:font="Wingdings 3" w:char="F07D"/>
    </w:r>
    <w:r>
      <w:t xml:space="preserve"> Page </w:t>
    </w:r>
    <w:r>
      <w:fldChar w:fldCharType="begin"/>
    </w:r>
    <w:r>
      <w:instrText xml:space="preserve"> PAGE  \* Arabic  \* MERGEFORMAT </w:instrText>
    </w:r>
    <w:r>
      <w:fldChar w:fldCharType="separate"/>
    </w:r>
    <w:r w:rsidR="009554B2">
      <w:rPr>
        <w:noProof/>
      </w:rPr>
      <w:t>4</w:t>
    </w:r>
    <w:r>
      <w:rPr>
        <w:noProof/>
      </w:rPr>
      <w:fldChar w:fldCharType="end"/>
    </w:r>
    <w:r>
      <w:t xml:space="preserve"> | </w:t>
    </w:r>
    <w:sdt>
      <w:sdtPr>
        <w:id w:val="121446346"/>
        <w:placeholder>
          <w:docPart w:val="61CBEFD9696C4804B4D4FEB23D429803"/>
        </w:placeholder>
        <w:showingPlcHdr/>
        <w:text/>
      </w:sdtPr>
      <w:sdtEndPr/>
      <w:sdtContent>
        <w:r>
          <w:t>[Type your phone number]</w:t>
        </w:r>
      </w:sdtContent>
    </w:sdt>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35E3" w:rsidRDefault="003C2886">
    <w:pPr>
      <w:pStyle w:val="FooterRight"/>
    </w:pPr>
    <w:r>
      <w:rPr>
        <w:color w:val="CEDBE6" w:themeColor="accent2" w:themeTint="80"/>
      </w:rPr>
      <w:sym w:font="Wingdings 3" w:char="F07D"/>
    </w:r>
    <w:r>
      <w:t xml:space="preserve"> Page </w:t>
    </w:r>
    <w:r>
      <w:fldChar w:fldCharType="begin"/>
    </w:r>
    <w:r>
      <w:instrText xml:space="preserve"> PAGE  \* Arabic  \* MERGEFORMAT </w:instrText>
    </w:r>
    <w:r>
      <w:fldChar w:fldCharType="separate"/>
    </w:r>
    <w:r w:rsidR="009554B2">
      <w:rPr>
        <w:noProof/>
      </w:rPr>
      <w:t>3</w:t>
    </w:r>
    <w:r>
      <w:rPr>
        <w:noProof/>
      </w:rPr>
      <w:fldChar w:fldCharType="end"/>
    </w:r>
    <w:r>
      <w:t xml:space="preserve"> | </w:t>
    </w:r>
    <w:sdt>
      <w:sdtPr>
        <w:id w:val="121446365"/>
        <w:placeholder>
          <w:docPart w:val="0EFE8479C4E74344A2AB32D0C1871BF5"/>
        </w:placeholder>
        <w:temporary/>
        <w:showingPlcHdr/>
        <w:text/>
      </w:sdtPr>
      <w:sdtEndPr/>
      <w:sdtContent>
        <w:r>
          <w:t>[Type your e-mail address]</w:t>
        </w:r>
      </w:sdtContent>
    </w:sdt>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E068D" w:rsidRDefault="000E068D">
      <w:pPr>
        <w:spacing w:after="0" w:line="240" w:lineRule="auto"/>
      </w:pPr>
      <w:r>
        <w:separator/>
      </w:r>
    </w:p>
  </w:footnote>
  <w:footnote w:type="continuationSeparator" w:id="0">
    <w:p w:rsidR="000E068D" w:rsidRDefault="000E06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35E3" w:rsidRDefault="003C2886">
    <w:pPr>
      <w:pStyle w:val="HeaderLeft"/>
      <w:jc w:val="right"/>
    </w:pPr>
    <w:r>
      <w:rPr>
        <w:color w:val="CEDBE6" w:themeColor="accent2" w:themeTint="80"/>
      </w:rPr>
      <w:sym w:font="Wingdings 3" w:char="F07D"/>
    </w:r>
    <w:r>
      <w:t xml:space="preserve"> Resume: </w:t>
    </w:r>
    <w:sdt>
      <w:sdtPr>
        <w:id w:val="176770587"/>
        <w:placeholder>
          <w:docPart w:val="6416E6390E604919B449FEE946022C24"/>
        </w:placeholder>
        <w:dataBinding w:prefixMappings="xmlns:ns0='http://schemas.openxmlformats.org/package/2006/metadata/core-properties' xmlns:ns1='http://purl.org/dc/elements/1.1/'" w:xpath="/ns0:coreProperties[1]/ns1:creator[1]" w:storeItemID="{6C3C8BC8-F283-45AE-878A-BAB7291924A1}"/>
        <w:text/>
      </w:sdtPr>
      <w:sdtEndPr/>
      <w:sdtContent>
        <w:r w:rsidR="00E366C7">
          <w:t>Đào Long Th</w:t>
        </w:r>
        <w:r w:rsidR="00E366C7">
          <w:rPr>
            <w:rFonts w:ascii="Calibri" w:hAnsi="Calibri" w:cs="Calibri"/>
          </w:rPr>
          <w:t>ị</w:t>
        </w:r>
        <w:r w:rsidR="00E366C7">
          <w:t>nh</w:t>
        </w:r>
      </w:sdtContent>
    </w:sdt>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35E3" w:rsidRDefault="003C2886">
    <w:pPr>
      <w:pStyle w:val="HeaderRight"/>
      <w:jc w:val="left"/>
    </w:pPr>
    <w:r>
      <w:rPr>
        <w:color w:val="CEDBE6" w:themeColor="accent2" w:themeTint="80"/>
      </w:rPr>
      <w:sym w:font="Wingdings 3" w:char="F07D"/>
    </w:r>
    <w:r>
      <w:t xml:space="preserve"> Resume: </w:t>
    </w:r>
    <w:sdt>
      <w:sdtPr>
        <w:id w:val="176939009"/>
        <w:placeholder>
          <w:docPart w:val="6416E6390E604919B449FEE946022C24"/>
        </w:placeholder>
        <w:dataBinding w:prefixMappings="xmlns:ns0='http://schemas.openxmlformats.org/package/2006/metadata/core-properties' xmlns:ns1='http://purl.org/dc/elements/1.1/'" w:xpath="/ns0:coreProperties[1]/ns1:creator[1]" w:storeItemID="{6C3C8BC8-F283-45AE-878A-BAB7291924A1}"/>
        <w:text/>
      </w:sdtPr>
      <w:sdtEndPr/>
      <w:sdtContent>
        <w:r w:rsidR="00E366C7">
          <w:t>Đào Long Th</w:t>
        </w:r>
        <w:r w:rsidR="00E366C7">
          <w:rPr>
            <w:rFonts w:ascii="Calibri" w:hAnsi="Calibri" w:cs="Calibri"/>
          </w:rPr>
          <w:t>ị</w:t>
        </w:r>
        <w:r w:rsidR="00E366C7">
          <w:t>nh</w:t>
        </w:r>
      </w:sdtContent>
    </w:sdt>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BDE2132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FB8AC5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69C04E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4EA9C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F0C434A"/>
    <w:lvl w:ilvl="0">
      <w:start w:val="1"/>
      <w:numFmt w:val="bullet"/>
      <w:pStyle w:val="ListBullet5"/>
      <w:lvlText w:val=""/>
      <w:lvlJc w:val="left"/>
      <w:pPr>
        <w:ind w:left="1800" w:hanging="360"/>
      </w:pPr>
      <w:rPr>
        <w:rFonts w:ascii="Symbol" w:hAnsi="Symbol" w:hint="default"/>
        <w:color w:val="9FB8CD" w:themeColor="accent2"/>
      </w:rPr>
    </w:lvl>
  </w:abstractNum>
  <w:abstractNum w:abstractNumId="5" w15:restartNumberingAfterBreak="0">
    <w:nsid w:val="FFFFFF81"/>
    <w:multiLevelType w:val="singleLevel"/>
    <w:tmpl w:val="78B8BCEC"/>
    <w:lvl w:ilvl="0">
      <w:start w:val="1"/>
      <w:numFmt w:val="bullet"/>
      <w:pStyle w:val="ListBullet4"/>
      <w:lvlText w:val=""/>
      <w:lvlJc w:val="left"/>
      <w:pPr>
        <w:ind w:left="1440" w:hanging="360"/>
      </w:pPr>
      <w:rPr>
        <w:rFonts w:ascii="Symbol" w:hAnsi="Symbol" w:hint="default"/>
        <w:outline w:val="0"/>
        <w:emboss w:val="0"/>
        <w:imprint w:val="0"/>
        <w:color w:val="628BAD" w:themeColor="accent2" w:themeShade="BF"/>
      </w:rPr>
    </w:lvl>
  </w:abstractNum>
  <w:abstractNum w:abstractNumId="6" w15:restartNumberingAfterBreak="0">
    <w:nsid w:val="FFFFFF82"/>
    <w:multiLevelType w:val="singleLevel"/>
    <w:tmpl w:val="3D9E3420"/>
    <w:lvl w:ilvl="0">
      <w:start w:val="1"/>
      <w:numFmt w:val="bullet"/>
      <w:pStyle w:val="ListBullet3"/>
      <w:lvlText w:val=""/>
      <w:lvlJc w:val="left"/>
      <w:pPr>
        <w:ind w:left="1080" w:hanging="360"/>
      </w:pPr>
      <w:rPr>
        <w:rFonts w:ascii="Wingdings 3" w:hAnsi="Wingdings 3" w:hint="default"/>
        <w:color w:val="808080" w:themeColor="background1" w:themeShade="80"/>
      </w:rPr>
    </w:lvl>
  </w:abstractNum>
  <w:abstractNum w:abstractNumId="7" w15:restartNumberingAfterBreak="0">
    <w:nsid w:val="FFFFFF83"/>
    <w:multiLevelType w:val="singleLevel"/>
    <w:tmpl w:val="5B846FA6"/>
    <w:lvl w:ilvl="0">
      <w:start w:val="1"/>
      <w:numFmt w:val="bullet"/>
      <w:pStyle w:val="ListBullet2"/>
      <w:lvlText w:val=""/>
      <w:lvlJc w:val="left"/>
      <w:pPr>
        <w:ind w:left="720" w:hanging="360"/>
      </w:pPr>
      <w:rPr>
        <w:rFonts w:ascii="Wingdings 3" w:hAnsi="Wingdings 3" w:hint="default"/>
        <w:color w:val="9FB8CD" w:themeColor="accent2"/>
      </w:rPr>
    </w:lvl>
  </w:abstractNum>
  <w:abstractNum w:abstractNumId="8" w15:restartNumberingAfterBreak="0">
    <w:nsid w:val="FFFFFF88"/>
    <w:multiLevelType w:val="singleLevel"/>
    <w:tmpl w:val="54E8AFA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4D80CFC"/>
    <w:lvl w:ilvl="0">
      <w:start w:val="1"/>
      <w:numFmt w:val="bullet"/>
      <w:pStyle w:val="ListBullet"/>
      <w:lvlText w:val=""/>
      <w:lvlJc w:val="left"/>
      <w:pPr>
        <w:ind w:left="360" w:hanging="360"/>
      </w:pPr>
      <w:rPr>
        <w:rFonts w:ascii="Wingdings 3" w:hAnsi="Wingdings 3" w:hint="default"/>
        <w:caps w:val="0"/>
        <w:strike w:val="0"/>
        <w:dstrike w:val="0"/>
        <w:outline w:val="0"/>
        <w:shadow w:val="0"/>
        <w:emboss w:val="0"/>
        <w:imprint w:val="0"/>
        <w:vanish w:val="0"/>
        <w:color w:val="628BAD" w:themeColor="accent2" w:themeShade="BF"/>
        <w:vertAlign w:val="baseline"/>
      </w:rPr>
    </w:lvl>
  </w:abstractNum>
  <w:abstractNum w:abstractNumId="10" w15:restartNumberingAfterBreak="0">
    <w:nsid w:val="11D84A0C"/>
    <w:multiLevelType w:val="hybridMultilevel"/>
    <w:tmpl w:val="CA686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C47674"/>
    <w:multiLevelType w:val="hybridMultilevel"/>
    <w:tmpl w:val="FEB4D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4AD28B6"/>
    <w:multiLevelType w:val="hybridMultilevel"/>
    <w:tmpl w:val="F81CE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B6D29B5"/>
    <w:multiLevelType w:val="hybridMultilevel"/>
    <w:tmpl w:val="08725570"/>
    <w:lvl w:ilvl="0" w:tplc="42C036A6">
      <w:start w:val="201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3DE641F"/>
    <w:multiLevelType w:val="hybridMultilevel"/>
    <w:tmpl w:val="80886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57E2466"/>
    <w:multiLevelType w:val="hybridMultilevel"/>
    <w:tmpl w:val="2C9A8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num>
  <w:num w:numId="12">
    <w:abstractNumId w:val="7"/>
  </w:num>
  <w:num w:numId="13">
    <w:abstractNumId w:val="6"/>
  </w:num>
  <w:num w:numId="14">
    <w:abstractNumId w:val="5"/>
  </w:num>
  <w:num w:numId="15">
    <w:abstractNumId w:val="4"/>
  </w:num>
  <w:num w:numId="16">
    <w:abstractNumId w:val="9"/>
  </w:num>
  <w:num w:numId="17">
    <w:abstractNumId w:val="7"/>
  </w:num>
  <w:num w:numId="18">
    <w:abstractNumId w:val="6"/>
  </w:num>
  <w:num w:numId="19">
    <w:abstractNumId w:val="5"/>
  </w:num>
  <w:num w:numId="20">
    <w:abstractNumId w:val="4"/>
  </w:num>
  <w:num w:numId="21">
    <w:abstractNumId w:val="9"/>
  </w:num>
  <w:num w:numId="22">
    <w:abstractNumId w:val="7"/>
  </w:num>
  <w:num w:numId="23">
    <w:abstractNumId w:val="6"/>
  </w:num>
  <w:num w:numId="24">
    <w:abstractNumId w:val="5"/>
  </w:num>
  <w:num w:numId="25">
    <w:abstractNumId w:val="4"/>
  </w:num>
  <w:num w:numId="26">
    <w:abstractNumId w:val="9"/>
  </w:num>
  <w:num w:numId="27">
    <w:abstractNumId w:val="7"/>
  </w:num>
  <w:num w:numId="28">
    <w:abstractNumId w:val="6"/>
  </w:num>
  <w:num w:numId="29">
    <w:abstractNumId w:val="5"/>
  </w:num>
  <w:num w:numId="30">
    <w:abstractNumId w:val="4"/>
  </w:num>
  <w:num w:numId="31">
    <w:abstractNumId w:val="13"/>
  </w:num>
  <w:num w:numId="32">
    <w:abstractNumId w:val="15"/>
  </w:num>
  <w:num w:numId="33">
    <w:abstractNumId w:val="10"/>
  </w:num>
  <w:num w:numId="34">
    <w:abstractNumId w:val="12"/>
  </w:num>
  <w:num w:numId="35">
    <w:abstractNumId w:val="14"/>
  </w:num>
  <w:num w:numId="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removeDateAndTime/>
  <w:hideGrammaticalErrors/>
  <w:proofState w:spelling="clean" w:grammar="clean"/>
  <w:attachedTemplate r:id="rId1"/>
  <w:styleLockQFSet/>
  <w:defaultTabStop w:val="720"/>
  <w:evenAndOddHeaders/>
  <w:drawingGridHorizontalSpacing w:val="10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66C7"/>
    <w:rsid w:val="00074A61"/>
    <w:rsid w:val="000E068D"/>
    <w:rsid w:val="001C7CC9"/>
    <w:rsid w:val="002D6EA7"/>
    <w:rsid w:val="003C2886"/>
    <w:rsid w:val="004A4CEE"/>
    <w:rsid w:val="004B5F88"/>
    <w:rsid w:val="004D5F04"/>
    <w:rsid w:val="006735E3"/>
    <w:rsid w:val="00676BEF"/>
    <w:rsid w:val="009554B2"/>
    <w:rsid w:val="009C0CCC"/>
    <w:rsid w:val="00A21DB3"/>
    <w:rsid w:val="00A94945"/>
    <w:rsid w:val="00DB60D5"/>
    <w:rsid w:val="00E366C7"/>
  </w:rsids>
  <m:mathPr>
    <m:mathFont m:val="Cambria Math"/>
    <m:brkBin m:val="before"/>
    <m:brkBinSub m:val="--"/>
    <m:smallFrac m:val="0"/>
    <m:dispDef/>
    <m:lMargin m:val="0"/>
    <m:rMargin m:val="0"/>
    <m:defJc m:val="centerGroup"/>
    <m:wrapIndent m:val="1440"/>
    <m:intLim m:val="undOvr"/>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BFF32"/>
  <w15:docId w15:val="{4BBBF42F-E276-4471-AEDE-97B8EE838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HAns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Times New Roman"/>
      <w:color w:val="000000" w:themeColor="text1"/>
      <w:sz w:val="20"/>
      <w:szCs w:val="20"/>
      <w:lang w:eastAsia="ja-JP"/>
    </w:rPr>
  </w:style>
  <w:style w:type="paragraph" w:styleId="Heading1">
    <w:name w:val="heading 1"/>
    <w:basedOn w:val="Normal"/>
    <w:next w:val="Normal"/>
    <w:link w:val="Heading1Char"/>
    <w:uiPriority w:val="9"/>
    <w:semiHidden/>
    <w:unhideWhenUsed/>
    <w:pPr>
      <w:pBdr>
        <w:top w:val="single" w:sz="6" w:space="1" w:color="9FB8CD" w:themeColor="accent2"/>
        <w:left w:val="single" w:sz="6" w:space="1" w:color="9FB8CD" w:themeColor="accent2"/>
        <w:bottom w:val="single" w:sz="6" w:space="1" w:color="9FB8CD" w:themeColor="accent2"/>
        <w:right w:val="single" w:sz="6" w:space="1" w:color="9FB8CD" w:themeColor="accent2"/>
      </w:pBdr>
      <w:shd w:val="clear" w:color="auto" w:fill="9FB8CD" w:themeFill="accent2"/>
      <w:spacing w:before="300" w:after="40"/>
      <w:outlineLvl w:val="0"/>
    </w:pPr>
    <w:rPr>
      <w:rFonts w:asciiTheme="majorHAnsi" w:hAnsiTheme="majorHAnsi"/>
      <w:color w:val="FFFFFF" w:themeColor="background1"/>
      <w:spacing w:val="5"/>
      <w:szCs w:val="32"/>
    </w:rPr>
  </w:style>
  <w:style w:type="paragraph" w:styleId="Heading2">
    <w:name w:val="heading 2"/>
    <w:basedOn w:val="Normal"/>
    <w:next w:val="Normal"/>
    <w:link w:val="Heading2Char"/>
    <w:uiPriority w:val="9"/>
    <w:semiHidden/>
    <w:unhideWhenUsed/>
    <w:qFormat/>
    <w:pPr>
      <w:pBdr>
        <w:top w:val="single" w:sz="6" w:space="1" w:color="9FB8CD" w:themeColor="accent2"/>
        <w:left w:val="single" w:sz="48" w:space="1" w:color="9FB8CD" w:themeColor="accent2"/>
        <w:bottom w:val="single" w:sz="6" w:space="1" w:color="9FB8CD" w:themeColor="accent2"/>
        <w:right w:val="single" w:sz="6" w:space="1" w:color="9FB8CD" w:themeColor="accent2"/>
      </w:pBdr>
      <w:spacing w:before="240" w:after="80"/>
      <w:ind w:left="144"/>
      <w:outlineLvl w:val="1"/>
    </w:pPr>
    <w:rPr>
      <w:rFonts w:asciiTheme="majorHAnsi" w:hAnsiTheme="majorHAnsi"/>
      <w:color w:val="628BAD" w:themeColor="accent2" w:themeShade="BF"/>
      <w:spacing w:val="5"/>
      <w:szCs w:val="28"/>
    </w:rPr>
  </w:style>
  <w:style w:type="paragraph" w:styleId="Heading3">
    <w:name w:val="heading 3"/>
    <w:basedOn w:val="Normal"/>
    <w:next w:val="Normal"/>
    <w:link w:val="Heading3Char"/>
    <w:uiPriority w:val="9"/>
    <w:semiHidden/>
    <w:unhideWhenUsed/>
    <w:qFormat/>
    <w:pPr>
      <w:pBdr>
        <w:top w:val="single" w:sz="6" w:space="1" w:color="A6A6A6" w:themeColor="background1" w:themeShade="A6"/>
        <w:left w:val="single" w:sz="48" w:space="1" w:color="A6A6A6" w:themeColor="background1" w:themeShade="A6"/>
        <w:bottom w:val="single" w:sz="6" w:space="1" w:color="A6A6A6" w:themeColor="background1" w:themeShade="A6"/>
        <w:right w:val="single" w:sz="6" w:space="1" w:color="A6A6A6" w:themeColor="background1" w:themeShade="A6"/>
      </w:pBdr>
      <w:spacing w:before="200" w:after="80"/>
      <w:ind w:left="144"/>
      <w:outlineLvl w:val="2"/>
    </w:pPr>
    <w:rPr>
      <w:rFonts w:asciiTheme="majorHAnsi" w:hAnsiTheme="majorHAnsi"/>
      <w:color w:val="595959" w:themeColor="text1" w:themeTint="A6"/>
      <w:spacing w:val="5"/>
      <w:szCs w:val="24"/>
    </w:rPr>
  </w:style>
  <w:style w:type="paragraph" w:styleId="Heading4">
    <w:name w:val="heading 4"/>
    <w:basedOn w:val="Normal"/>
    <w:next w:val="Normal"/>
    <w:link w:val="Heading4Char"/>
    <w:uiPriority w:val="9"/>
    <w:semiHidden/>
    <w:unhideWhenUsed/>
    <w:qFormat/>
    <w:pPr>
      <w:pBdr>
        <w:bottom w:val="single" w:sz="6" w:space="1" w:color="A6A6A6" w:themeColor="background1" w:themeShade="A6"/>
      </w:pBdr>
      <w:spacing w:before="200" w:after="80"/>
      <w:outlineLvl w:val="3"/>
    </w:pPr>
    <w:rPr>
      <w:rFonts w:asciiTheme="majorHAnsi" w:hAnsiTheme="majorHAnsi"/>
      <w:color w:val="595959" w:themeColor="text1" w:themeTint="A6"/>
      <w:szCs w:val="22"/>
    </w:rPr>
  </w:style>
  <w:style w:type="paragraph" w:styleId="Heading5">
    <w:name w:val="heading 5"/>
    <w:basedOn w:val="Normal"/>
    <w:next w:val="Normal"/>
    <w:link w:val="Heading5Char"/>
    <w:uiPriority w:val="9"/>
    <w:semiHidden/>
    <w:unhideWhenUsed/>
    <w:qFormat/>
    <w:pPr>
      <w:pBdr>
        <w:bottom w:val="dashed" w:sz="4" w:space="1" w:color="A6A6A6" w:themeColor="background1" w:themeShade="A6"/>
      </w:pBdr>
      <w:spacing w:before="200" w:after="80"/>
      <w:outlineLvl w:val="4"/>
    </w:pPr>
    <w:rPr>
      <w:rFonts w:asciiTheme="majorHAnsi" w:hAnsiTheme="majorHAnsi"/>
      <w:color w:val="404040" w:themeColor="text1" w:themeTint="BF"/>
      <w:szCs w:val="26"/>
    </w:rPr>
  </w:style>
  <w:style w:type="paragraph" w:styleId="Heading6">
    <w:name w:val="heading 6"/>
    <w:basedOn w:val="Normal"/>
    <w:next w:val="Normal"/>
    <w:link w:val="Heading6Char"/>
    <w:uiPriority w:val="9"/>
    <w:semiHidden/>
    <w:unhideWhenUsed/>
    <w:qFormat/>
    <w:pPr>
      <w:spacing w:before="200" w:after="80"/>
      <w:outlineLvl w:val="5"/>
    </w:pPr>
    <w:rPr>
      <w:rFonts w:asciiTheme="majorHAnsi" w:hAnsiTheme="majorHAnsi"/>
      <w:b/>
      <w:color w:val="7F7F7F" w:themeColor="background1" w:themeShade="7F"/>
      <w:sz w:val="18"/>
    </w:rPr>
  </w:style>
  <w:style w:type="paragraph" w:styleId="Heading7">
    <w:name w:val="heading 7"/>
    <w:basedOn w:val="Normal"/>
    <w:next w:val="Normal"/>
    <w:link w:val="Heading7Char"/>
    <w:uiPriority w:val="9"/>
    <w:semiHidden/>
    <w:unhideWhenUsed/>
    <w:qFormat/>
    <w:pPr>
      <w:spacing w:before="200" w:after="80"/>
      <w:outlineLvl w:val="6"/>
    </w:pPr>
    <w:rPr>
      <w:rFonts w:asciiTheme="majorHAnsi" w:hAnsiTheme="majorHAnsi"/>
      <w:b/>
      <w:i/>
      <w:color w:val="808080" w:themeColor="background1" w:themeShade="80"/>
      <w:sz w:val="18"/>
    </w:rPr>
  </w:style>
  <w:style w:type="paragraph" w:styleId="Heading8">
    <w:name w:val="heading 8"/>
    <w:basedOn w:val="Normal"/>
    <w:next w:val="Normal"/>
    <w:link w:val="Heading8Char"/>
    <w:uiPriority w:val="9"/>
    <w:semiHidden/>
    <w:unhideWhenUsed/>
    <w:qFormat/>
    <w:pPr>
      <w:spacing w:before="200" w:after="80"/>
      <w:outlineLvl w:val="7"/>
    </w:pPr>
    <w:rPr>
      <w:rFonts w:asciiTheme="majorHAnsi" w:hAnsiTheme="majorHAnsi"/>
      <w:color w:val="9FB8CD" w:themeColor="accent2"/>
      <w:sz w:val="18"/>
    </w:rPr>
  </w:style>
  <w:style w:type="paragraph" w:styleId="Heading9">
    <w:name w:val="heading 9"/>
    <w:basedOn w:val="Normal"/>
    <w:next w:val="Normal"/>
    <w:link w:val="Heading9Char"/>
    <w:uiPriority w:val="9"/>
    <w:semiHidden/>
    <w:unhideWhenUsed/>
    <w:qFormat/>
    <w:pPr>
      <w:spacing w:before="200" w:after="80"/>
      <w:outlineLvl w:val="8"/>
    </w:pPr>
    <w:rPr>
      <w:rFonts w:asciiTheme="majorHAnsi" w:hAnsiTheme="majorHAnsi"/>
      <w:i/>
      <w:color w:val="9FB8CD" w:themeColor="accent2"/>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basedOn w:val="Normal"/>
    <w:link w:val="NoSpacingChar"/>
    <w:uiPriority w:val="99"/>
    <w:qFormat/>
    <w:pPr>
      <w:spacing w:after="0" w:line="240" w:lineRule="auto"/>
    </w:p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cs="Times New Roman"/>
      <w:color w:val="000000" w:themeColor="text1"/>
      <w:sz w:val="20"/>
      <w:szCs w:val="20"/>
      <w:lang w:eastAsia="ja-JP"/>
    </w:rPr>
  </w:style>
  <w:style w:type="paragraph" w:styleId="Footer">
    <w:name w:val="footer"/>
    <w:basedOn w:val="Normal"/>
    <w:link w:val="FooterChar"/>
    <w:uiPriority w:val="99"/>
    <w:unhideWhenUsed/>
    <w:pPr>
      <w:tabs>
        <w:tab w:val="center" w:pos="4320"/>
        <w:tab w:val="right" w:pos="8640"/>
      </w:tabs>
    </w:pPr>
  </w:style>
  <w:style w:type="character" w:customStyle="1" w:styleId="FooterChar">
    <w:name w:val="Footer Char"/>
    <w:basedOn w:val="DefaultParagraphFont"/>
    <w:link w:val="Footer"/>
    <w:uiPriority w:val="99"/>
    <w:rPr>
      <w:rFonts w:cs="Times New Roman"/>
      <w:color w:val="000000" w:themeColor="text1"/>
      <w:sz w:val="20"/>
      <w:szCs w:val="20"/>
      <w:lang w:eastAsia="ja-JP"/>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color w:val="000000" w:themeColor="text1"/>
      <w:sz w:val="16"/>
      <w:szCs w:val="16"/>
      <w:lang w:eastAsia="ja-JP"/>
    </w:rPr>
  </w:style>
  <w:style w:type="paragraph" w:styleId="ListBullet">
    <w:name w:val="List Bullet"/>
    <w:basedOn w:val="Normal"/>
    <w:uiPriority w:val="36"/>
    <w:unhideWhenUsed/>
    <w:qFormat/>
    <w:pPr>
      <w:numPr>
        <w:numId w:val="26"/>
      </w:numPr>
      <w:spacing w:after="120"/>
      <w:contextualSpacing/>
    </w:pPr>
  </w:style>
  <w:style w:type="paragraph" w:customStyle="1" w:styleId="Section">
    <w:name w:val="Section"/>
    <w:basedOn w:val="Normal"/>
    <w:next w:val="Normal"/>
    <w:link w:val="SectionChar"/>
    <w:uiPriority w:val="1"/>
    <w:qFormat/>
    <w:pPr>
      <w:spacing w:after="120" w:line="240" w:lineRule="auto"/>
      <w:contextualSpacing/>
    </w:pPr>
    <w:rPr>
      <w:rFonts w:asciiTheme="majorHAnsi" w:hAnsiTheme="majorHAnsi"/>
      <w:b/>
      <w:color w:val="9FB8CD" w:themeColor="accent2"/>
      <w:sz w:val="24"/>
    </w:rPr>
  </w:style>
  <w:style w:type="paragraph" w:customStyle="1" w:styleId="Subsection">
    <w:name w:val="Subsection"/>
    <w:basedOn w:val="Normal"/>
    <w:link w:val="SubsectionChar"/>
    <w:uiPriority w:val="3"/>
    <w:qFormat/>
    <w:pPr>
      <w:spacing w:before="40" w:after="80" w:line="240" w:lineRule="auto"/>
    </w:pPr>
    <w:rPr>
      <w:rFonts w:asciiTheme="majorHAnsi" w:hAnsiTheme="majorHAnsi"/>
      <w:b/>
      <w:color w:val="727CA3" w:themeColor="accent1"/>
      <w:sz w:val="18"/>
    </w:rPr>
  </w:style>
  <w:style w:type="paragraph" w:styleId="Quote">
    <w:name w:val="Quote"/>
    <w:basedOn w:val="Normal"/>
    <w:link w:val="QuoteChar"/>
    <w:uiPriority w:val="29"/>
    <w:qFormat/>
    <w:rPr>
      <w:i/>
      <w:color w:val="7F7F7F" w:themeColor="background1" w:themeShade="7F"/>
    </w:rPr>
  </w:style>
  <w:style w:type="character" w:customStyle="1" w:styleId="QuoteChar">
    <w:name w:val="Quote Char"/>
    <w:basedOn w:val="DefaultParagraphFont"/>
    <w:link w:val="Quote"/>
    <w:uiPriority w:val="29"/>
    <w:rPr>
      <w:rFonts w:cs="Times New Roman"/>
      <w:i/>
      <w:color w:val="7F7F7F" w:themeColor="background1" w:themeShade="7F"/>
      <w:sz w:val="20"/>
      <w:szCs w:val="20"/>
      <w:lang w:eastAsia="ja-JP"/>
    </w:rPr>
  </w:style>
  <w:style w:type="character" w:customStyle="1" w:styleId="Heading2Char">
    <w:name w:val="Heading 2 Char"/>
    <w:basedOn w:val="DefaultParagraphFont"/>
    <w:link w:val="Heading2"/>
    <w:uiPriority w:val="9"/>
    <w:semiHidden/>
    <w:rPr>
      <w:rFonts w:asciiTheme="majorHAnsi" w:hAnsiTheme="majorHAnsi" w:cs="Times New Roman"/>
      <w:color w:val="628BAD" w:themeColor="accent2" w:themeShade="BF"/>
      <w:spacing w:val="5"/>
      <w:sz w:val="20"/>
      <w:szCs w:val="28"/>
      <w:lang w:eastAsia="ja-JP"/>
    </w:rPr>
  </w:style>
  <w:style w:type="paragraph" w:customStyle="1" w:styleId="PersonalName">
    <w:name w:val="Personal Name"/>
    <w:basedOn w:val="NoSpacing"/>
    <w:link w:val="PersonalNameChar"/>
    <w:uiPriority w:val="1"/>
    <w:qFormat/>
    <w:pPr>
      <w:jc w:val="right"/>
    </w:pPr>
    <w:rPr>
      <w:rFonts w:asciiTheme="majorHAnsi" w:hAnsiTheme="majorHAnsi"/>
      <w:noProof/>
      <w:color w:val="525A7D" w:themeColor="accent1" w:themeShade="BF"/>
      <w:sz w:val="40"/>
      <w:szCs w:val="40"/>
    </w:rPr>
  </w:style>
  <w:style w:type="paragraph" w:styleId="ListBullet2">
    <w:name w:val="List Bullet 2"/>
    <w:basedOn w:val="Normal"/>
    <w:uiPriority w:val="36"/>
    <w:semiHidden/>
    <w:unhideWhenUsed/>
    <w:qFormat/>
    <w:pPr>
      <w:numPr>
        <w:numId w:val="27"/>
      </w:numPr>
      <w:spacing w:after="120"/>
      <w:contextualSpacing/>
    </w:pPr>
  </w:style>
  <w:style w:type="character" w:styleId="Hyperlink">
    <w:name w:val="Hyperlink"/>
    <w:basedOn w:val="DefaultParagraphFont"/>
    <w:uiPriority w:val="99"/>
    <w:unhideWhenUsed/>
    <w:rPr>
      <w:color w:val="B292CA" w:themeColor="hyperlink"/>
      <w:u w:val="single"/>
    </w:rPr>
  </w:style>
  <w:style w:type="character" w:styleId="BookTitle">
    <w:name w:val="Book Title"/>
    <w:basedOn w:val="DefaultParagraphFont"/>
    <w:uiPriority w:val="33"/>
    <w:qFormat/>
    <w:rPr>
      <w:rFonts w:asciiTheme="majorHAnsi" w:hAnsiTheme="majorHAnsi" w:cs="Times New Roman"/>
      <w:i/>
      <w:color w:val="8E736A" w:themeColor="accent6"/>
      <w:sz w:val="20"/>
      <w:szCs w:val="20"/>
    </w:rPr>
  </w:style>
  <w:style w:type="paragraph" w:styleId="Caption">
    <w:name w:val="caption"/>
    <w:basedOn w:val="Normal"/>
    <w:next w:val="Normal"/>
    <w:uiPriority w:val="35"/>
    <w:unhideWhenUsed/>
    <w:pPr>
      <w:spacing w:after="0" w:line="240" w:lineRule="auto"/>
    </w:pPr>
    <w:rPr>
      <w:rFonts w:asciiTheme="majorHAnsi" w:hAnsiTheme="majorHAnsi"/>
      <w:bCs/>
      <w:color w:val="9FB8CD" w:themeColor="accent2"/>
      <w:sz w:val="16"/>
      <w:szCs w:val="18"/>
    </w:rPr>
  </w:style>
  <w:style w:type="character" w:styleId="Emphasis">
    <w:name w:val="Emphasis"/>
    <w:uiPriority w:val="20"/>
    <w:qFormat/>
    <w:rPr>
      <w:b/>
      <w:i/>
      <w:spacing w:val="0"/>
    </w:rPr>
  </w:style>
  <w:style w:type="character" w:customStyle="1" w:styleId="NoSpacingChar">
    <w:name w:val="No Spacing Char"/>
    <w:basedOn w:val="DefaultParagraphFont"/>
    <w:link w:val="NoSpacing"/>
    <w:uiPriority w:val="99"/>
    <w:rPr>
      <w:rFonts w:cs="Times New Roman"/>
      <w:color w:val="000000" w:themeColor="text1"/>
      <w:sz w:val="20"/>
      <w:szCs w:val="20"/>
      <w:lang w:eastAsia="ja-JP"/>
    </w:rPr>
  </w:style>
  <w:style w:type="character" w:customStyle="1" w:styleId="Heading1Char">
    <w:name w:val="Heading 1 Char"/>
    <w:basedOn w:val="DefaultParagraphFont"/>
    <w:link w:val="Heading1"/>
    <w:uiPriority w:val="9"/>
    <w:semiHidden/>
    <w:rPr>
      <w:rFonts w:asciiTheme="majorHAnsi" w:hAnsiTheme="majorHAnsi" w:cs="Times New Roman"/>
      <w:color w:val="FFFFFF" w:themeColor="background1"/>
      <w:spacing w:val="5"/>
      <w:sz w:val="20"/>
      <w:szCs w:val="32"/>
      <w:shd w:val="clear" w:color="auto" w:fill="9FB8CD" w:themeFill="accent2"/>
      <w:lang w:eastAsia="ja-JP"/>
    </w:rPr>
  </w:style>
  <w:style w:type="character" w:customStyle="1" w:styleId="Heading3Char">
    <w:name w:val="Heading 3 Char"/>
    <w:basedOn w:val="DefaultParagraphFont"/>
    <w:link w:val="Heading3"/>
    <w:uiPriority w:val="9"/>
    <w:semiHidden/>
    <w:rPr>
      <w:rFonts w:asciiTheme="majorHAnsi" w:hAnsiTheme="majorHAnsi" w:cs="Times New Roman"/>
      <w:color w:val="595959" w:themeColor="text1" w:themeTint="A6"/>
      <w:spacing w:val="5"/>
      <w:sz w:val="20"/>
      <w:szCs w:val="24"/>
      <w:lang w:eastAsia="ja-JP"/>
    </w:rPr>
  </w:style>
  <w:style w:type="character" w:customStyle="1" w:styleId="Heading4Char">
    <w:name w:val="Heading 4 Char"/>
    <w:basedOn w:val="DefaultParagraphFont"/>
    <w:link w:val="Heading4"/>
    <w:uiPriority w:val="9"/>
    <w:semiHidden/>
    <w:rPr>
      <w:rFonts w:asciiTheme="majorHAnsi" w:hAnsiTheme="majorHAnsi" w:cs="Times New Roman"/>
      <w:color w:val="595959" w:themeColor="text1" w:themeTint="A6"/>
      <w:sz w:val="20"/>
      <w:lang w:eastAsia="ja-JP"/>
    </w:rPr>
  </w:style>
  <w:style w:type="character" w:customStyle="1" w:styleId="Heading5Char">
    <w:name w:val="Heading 5 Char"/>
    <w:basedOn w:val="DefaultParagraphFont"/>
    <w:link w:val="Heading5"/>
    <w:uiPriority w:val="9"/>
    <w:semiHidden/>
    <w:rPr>
      <w:rFonts w:asciiTheme="majorHAnsi" w:hAnsiTheme="majorHAnsi" w:cs="Times New Roman"/>
      <w:color w:val="404040" w:themeColor="text1" w:themeTint="BF"/>
      <w:sz w:val="20"/>
      <w:szCs w:val="26"/>
      <w:lang w:eastAsia="ja-JP"/>
    </w:rPr>
  </w:style>
  <w:style w:type="character" w:customStyle="1" w:styleId="Heading6Char">
    <w:name w:val="Heading 6 Char"/>
    <w:basedOn w:val="DefaultParagraphFont"/>
    <w:link w:val="Heading6"/>
    <w:uiPriority w:val="9"/>
    <w:semiHidden/>
    <w:rPr>
      <w:rFonts w:asciiTheme="majorHAnsi" w:hAnsiTheme="majorHAnsi" w:cs="Times New Roman"/>
      <w:b/>
      <w:color w:val="7F7F7F" w:themeColor="background1" w:themeShade="7F"/>
      <w:sz w:val="18"/>
      <w:szCs w:val="20"/>
      <w:lang w:eastAsia="ja-JP"/>
    </w:rPr>
  </w:style>
  <w:style w:type="character" w:customStyle="1" w:styleId="Heading7Char">
    <w:name w:val="Heading 7 Char"/>
    <w:basedOn w:val="DefaultParagraphFont"/>
    <w:link w:val="Heading7"/>
    <w:uiPriority w:val="9"/>
    <w:semiHidden/>
    <w:rPr>
      <w:rFonts w:asciiTheme="majorHAnsi" w:hAnsiTheme="majorHAnsi" w:cs="Times New Roman"/>
      <w:b/>
      <w:i/>
      <w:color w:val="808080" w:themeColor="background1" w:themeShade="80"/>
      <w:sz w:val="18"/>
      <w:szCs w:val="20"/>
      <w:lang w:eastAsia="ja-JP"/>
    </w:rPr>
  </w:style>
  <w:style w:type="character" w:customStyle="1" w:styleId="Heading8Char">
    <w:name w:val="Heading 8 Char"/>
    <w:basedOn w:val="DefaultParagraphFont"/>
    <w:link w:val="Heading8"/>
    <w:uiPriority w:val="9"/>
    <w:semiHidden/>
    <w:rPr>
      <w:rFonts w:asciiTheme="majorHAnsi" w:hAnsiTheme="majorHAnsi" w:cs="Times New Roman"/>
      <w:color w:val="9FB8CD" w:themeColor="accent2"/>
      <w:sz w:val="18"/>
      <w:szCs w:val="20"/>
      <w:lang w:eastAsia="ja-JP"/>
    </w:rPr>
  </w:style>
  <w:style w:type="character" w:customStyle="1" w:styleId="Heading9Char">
    <w:name w:val="Heading 9 Char"/>
    <w:basedOn w:val="DefaultParagraphFont"/>
    <w:link w:val="Heading9"/>
    <w:uiPriority w:val="9"/>
    <w:semiHidden/>
    <w:rPr>
      <w:rFonts w:asciiTheme="majorHAnsi" w:hAnsiTheme="majorHAnsi" w:cs="Times New Roman"/>
      <w:i/>
      <w:color w:val="9FB8CD" w:themeColor="accent2"/>
      <w:sz w:val="18"/>
      <w:szCs w:val="20"/>
      <w:lang w:eastAsia="ja-JP"/>
    </w:rPr>
  </w:style>
  <w:style w:type="character" w:styleId="IntenseEmphasis">
    <w:name w:val="Intense Emphasis"/>
    <w:basedOn w:val="DefaultParagraphFont"/>
    <w:uiPriority w:val="21"/>
    <w:qFormat/>
    <w:rPr>
      <w:rFonts w:cs="Times New Roman"/>
      <w:b/>
      <w:i/>
      <w:color w:val="BAC737" w:themeColor="accent3" w:themeShade="BF"/>
      <w:sz w:val="20"/>
      <w:szCs w:val="20"/>
    </w:rPr>
  </w:style>
  <w:style w:type="paragraph" w:styleId="IntenseQuote">
    <w:name w:val="Intense Quote"/>
    <w:basedOn w:val="Normal"/>
    <w:link w:val="IntenseQuoteChar"/>
    <w:uiPriority w:val="30"/>
    <w:qFormat/>
    <w:pPr>
      <w:pBdr>
        <w:top w:val="single" w:sz="6" w:space="10" w:color="628BAD" w:themeColor="accent2" w:themeShade="BF"/>
        <w:left w:val="single" w:sz="6" w:space="10" w:color="628BAD" w:themeColor="accent2" w:themeShade="BF"/>
        <w:bottom w:val="single" w:sz="6" w:space="10" w:color="628BAD" w:themeColor="accent2" w:themeShade="BF"/>
        <w:right w:val="single" w:sz="6" w:space="10" w:color="628BAD" w:themeColor="accent2" w:themeShade="BF"/>
      </w:pBdr>
      <w:shd w:val="clear" w:color="auto" w:fill="9FB8CD" w:themeFill="accent2"/>
      <w:ind w:left="720" w:right="720"/>
      <w:jc w:val="center"/>
    </w:pPr>
    <w:rPr>
      <w:rFonts w:asciiTheme="majorHAnsi" w:hAnsiTheme="majorHAnsi"/>
      <w:i/>
      <w:color w:val="FFFFFF" w:themeColor="background1"/>
    </w:rPr>
  </w:style>
  <w:style w:type="character" w:customStyle="1" w:styleId="IntenseQuoteChar">
    <w:name w:val="Intense Quote Char"/>
    <w:basedOn w:val="DefaultParagraphFont"/>
    <w:link w:val="IntenseQuote"/>
    <w:uiPriority w:val="30"/>
    <w:rPr>
      <w:rFonts w:asciiTheme="majorHAnsi" w:hAnsiTheme="majorHAnsi" w:cs="Times New Roman"/>
      <w:i/>
      <w:color w:val="FFFFFF" w:themeColor="background1"/>
      <w:sz w:val="20"/>
      <w:szCs w:val="20"/>
      <w:shd w:val="clear" w:color="auto" w:fill="9FB8CD" w:themeFill="accent2"/>
      <w:lang w:eastAsia="ja-JP"/>
    </w:rPr>
  </w:style>
  <w:style w:type="character" w:styleId="IntenseReference">
    <w:name w:val="Intense Reference"/>
    <w:basedOn w:val="DefaultParagraphFont"/>
    <w:uiPriority w:val="32"/>
    <w:qFormat/>
    <w:rPr>
      <w:rFonts w:cs="Times New Roman"/>
      <w:b/>
      <w:color w:val="525A7D" w:themeColor="accent1" w:themeShade="BF"/>
      <w:sz w:val="20"/>
      <w:szCs w:val="20"/>
      <w:u w:val="single"/>
    </w:rPr>
  </w:style>
  <w:style w:type="paragraph" w:styleId="ListBullet3">
    <w:name w:val="List Bullet 3"/>
    <w:basedOn w:val="Normal"/>
    <w:uiPriority w:val="36"/>
    <w:semiHidden/>
    <w:unhideWhenUsed/>
    <w:qFormat/>
    <w:pPr>
      <w:numPr>
        <w:numId w:val="28"/>
      </w:numPr>
      <w:spacing w:after="120"/>
      <w:contextualSpacing/>
    </w:pPr>
  </w:style>
  <w:style w:type="paragraph" w:styleId="ListBullet4">
    <w:name w:val="List Bullet 4"/>
    <w:basedOn w:val="Normal"/>
    <w:uiPriority w:val="36"/>
    <w:semiHidden/>
    <w:unhideWhenUsed/>
    <w:qFormat/>
    <w:pPr>
      <w:numPr>
        <w:numId w:val="29"/>
      </w:numPr>
      <w:spacing w:after="120"/>
      <w:contextualSpacing/>
    </w:pPr>
  </w:style>
  <w:style w:type="paragraph" w:styleId="ListBullet5">
    <w:name w:val="List Bullet 5"/>
    <w:basedOn w:val="Normal"/>
    <w:uiPriority w:val="36"/>
    <w:semiHidden/>
    <w:unhideWhenUsed/>
    <w:qFormat/>
    <w:pPr>
      <w:numPr>
        <w:numId w:val="30"/>
      </w:numPr>
      <w:spacing w:after="120"/>
      <w:contextualSpacing/>
    </w:pPr>
  </w:style>
  <w:style w:type="character" w:styleId="Strong">
    <w:name w:val="Strong"/>
    <w:uiPriority w:val="22"/>
    <w:qFormat/>
    <w:rPr>
      <w:rFonts w:asciiTheme="minorHAnsi" w:hAnsiTheme="minorHAnsi"/>
      <w:b/>
      <w:color w:val="9FB8CD" w:themeColor="accent2"/>
    </w:rPr>
  </w:style>
  <w:style w:type="character" w:styleId="SubtleEmphasis">
    <w:name w:val="Subtle Emphasis"/>
    <w:basedOn w:val="DefaultParagraphFont"/>
    <w:uiPriority w:val="19"/>
    <w:qFormat/>
    <w:rPr>
      <w:rFonts w:cs="Times New Roman"/>
      <w:i/>
      <w:color w:val="737373" w:themeColor="text1" w:themeTint="8C"/>
      <w:kern w:val="16"/>
      <w:sz w:val="20"/>
      <w:szCs w:val="24"/>
    </w:rPr>
  </w:style>
  <w:style w:type="character" w:styleId="SubtleReference">
    <w:name w:val="Subtle Reference"/>
    <w:basedOn w:val="DefaultParagraphFont"/>
    <w:uiPriority w:val="31"/>
    <w:qFormat/>
    <w:rPr>
      <w:rFonts w:cs="Times New Roman"/>
      <w:color w:val="737373" w:themeColor="text1" w:themeTint="8C"/>
      <w:sz w:val="20"/>
      <w:szCs w:val="20"/>
      <w:u w:val="single"/>
    </w:rPr>
  </w:style>
  <w:style w:type="paragraph" w:styleId="TOC1">
    <w:name w:val="toc 1"/>
    <w:basedOn w:val="Normal"/>
    <w:next w:val="Normal"/>
    <w:autoRedefine/>
    <w:uiPriority w:val="99"/>
    <w:semiHidden/>
    <w:unhideWhenUsed/>
    <w:qFormat/>
    <w:pPr>
      <w:tabs>
        <w:tab w:val="right" w:leader="dot" w:pos="8630"/>
      </w:tabs>
      <w:spacing w:after="40" w:line="240" w:lineRule="auto"/>
    </w:pPr>
    <w:rPr>
      <w:smallCaps/>
      <w:noProof/>
      <w:color w:val="9FB8CD" w:themeColor="accent2"/>
    </w:rPr>
  </w:style>
  <w:style w:type="paragraph" w:styleId="TOC2">
    <w:name w:val="toc 2"/>
    <w:basedOn w:val="Normal"/>
    <w:next w:val="Normal"/>
    <w:autoRedefine/>
    <w:uiPriority w:val="99"/>
    <w:semiHidden/>
    <w:unhideWhenUsed/>
    <w:qFormat/>
    <w:pPr>
      <w:tabs>
        <w:tab w:val="right" w:leader="dot" w:pos="8630"/>
      </w:tabs>
      <w:spacing w:after="40" w:line="240" w:lineRule="auto"/>
      <w:ind w:left="216"/>
    </w:pPr>
    <w:rPr>
      <w:smallCaps/>
      <w:noProof/>
    </w:rPr>
  </w:style>
  <w:style w:type="paragraph" w:styleId="TOC3">
    <w:name w:val="toc 3"/>
    <w:basedOn w:val="Normal"/>
    <w:next w:val="Normal"/>
    <w:autoRedefine/>
    <w:uiPriority w:val="99"/>
    <w:semiHidden/>
    <w:unhideWhenUsed/>
    <w:qFormat/>
    <w:pPr>
      <w:tabs>
        <w:tab w:val="right" w:leader="dot" w:pos="8630"/>
      </w:tabs>
      <w:spacing w:after="40" w:line="240" w:lineRule="auto"/>
      <w:ind w:left="446"/>
    </w:pPr>
    <w:rPr>
      <w:smallCaps/>
      <w:noProof/>
    </w:rPr>
  </w:style>
  <w:style w:type="paragraph" w:styleId="TOC4">
    <w:name w:val="toc 4"/>
    <w:basedOn w:val="Normal"/>
    <w:next w:val="Normal"/>
    <w:autoRedefine/>
    <w:uiPriority w:val="99"/>
    <w:semiHidden/>
    <w:unhideWhenUsed/>
    <w:qFormat/>
    <w:pPr>
      <w:tabs>
        <w:tab w:val="right" w:leader="dot" w:pos="8630"/>
      </w:tabs>
      <w:spacing w:after="40" w:line="240" w:lineRule="auto"/>
      <w:ind w:left="662"/>
    </w:pPr>
    <w:rPr>
      <w:smallCaps/>
      <w:noProof/>
    </w:rPr>
  </w:style>
  <w:style w:type="paragraph" w:styleId="TOC5">
    <w:name w:val="toc 5"/>
    <w:basedOn w:val="Normal"/>
    <w:next w:val="Normal"/>
    <w:autoRedefine/>
    <w:uiPriority w:val="99"/>
    <w:semiHidden/>
    <w:unhideWhenUsed/>
    <w:qFormat/>
    <w:pPr>
      <w:tabs>
        <w:tab w:val="right" w:leader="dot" w:pos="8630"/>
      </w:tabs>
      <w:spacing w:after="40" w:line="240" w:lineRule="auto"/>
      <w:ind w:left="878"/>
    </w:pPr>
    <w:rPr>
      <w:smallCaps/>
      <w:noProof/>
    </w:rPr>
  </w:style>
  <w:style w:type="paragraph" w:styleId="TOC6">
    <w:name w:val="toc 6"/>
    <w:basedOn w:val="Normal"/>
    <w:next w:val="Normal"/>
    <w:autoRedefine/>
    <w:uiPriority w:val="99"/>
    <w:semiHidden/>
    <w:unhideWhenUsed/>
    <w:qFormat/>
    <w:pPr>
      <w:tabs>
        <w:tab w:val="right" w:leader="dot" w:pos="8630"/>
      </w:tabs>
      <w:spacing w:after="40" w:line="240" w:lineRule="auto"/>
      <w:ind w:left="1094"/>
    </w:pPr>
    <w:rPr>
      <w:smallCaps/>
      <w:noProof/>
    </w:rPr>
  </w:style>
  <w:style w:type="paragraph" w:styleId="TOC7">
    <w:name w:val="toc 7"/>
    <w:basedOn w:val="Normal"/>
    <w:next w:val="Normal"/>
    <w:autoRedefine/>
    <w:uiPriority w:val="99"/>
    <w:semiHidden/>
    <w:unhideWhenUsed/>
    <w:qFormat/>
    <w:pPr>
      <w:tabs>
        <w:tab w:val="right" w:leader="dot" w:pos="8630"/>
      </w:tabs>
      <w:spacing w:after="40" w:line="240" w:lineRule="auto"/>
      <w:ind w:left="1325"/>
    </w:pPr>
    <w:rPr>
      <w:smallCaps/>
      <w:noProof/>
    </w:rPr>
  </w:style>
  <w:style w:type="paragraph" w:styleId="TOC8">
    <w:name w:val="toc 8"/>
    <w:basedOn w:val="Normal"/>
    <w:next w:val="Normal"/>
    <w:autoRedefine/>
    <w:uiPriority w:val="99"/>
    <w:semiHidden/>
    <w:unhideWhenUsed/>
    <w:qFormat/>
    <w:pPr>
      <w:tabs>
        <w:tab w:val="right" w:leader="dot" w:pos="8630"/>
      </w:tabs>
      <w:spacing w:after="40" w:line="240" w:lineRule="auto"/>
      <w:ind w:left="1540"/>
    </w:pPr>
    <w:rPr>
      <w:smallCaps/>
      <w:noProof/>
    </w:rPr>
  </w:style>
  <w:style w:type="paragraph" w:styleId="TOC9">
    <w:name w:val="toc 9"/>
    <w:basedOn w:val="Normal"/>
    <w:next w:val="Normal"/>
    <w:autoRedefine/>
    <w:uiPriority w:val="99"/>
    <w:semiHidden/>
    <w:unhideWhenUsed/>
    <w:qFormat/>
    <w:pPr>
      <w:tabs>
        <w:tab w:val="right" w:leader="dot" w:pos="8630"/>
      </w:tabs>
      <w:spacing w:after="40" w:line="240" w:lineRule="auto"/>
      <w:ind w:left="1760"/>
    </w:pPr>
    <w:rPr>
      <w:smallCaps/>
      <w:noProof/>
    </w:rPr>
  </w:style>
  <w:style w:type="paragraph" w:customStyle="1" w:styleId="SendersAddress">
    <w:name w:val="Sender's Address"/>
    <w:basedOn w:val="NoSpacing"/>
    <w:link w:val="SendersAddressChar"/>
    <w:uiPriority w:val="1"/>
    <w:semiHidden/>
    <w:unhideWhenUsed/>
    <w:qFormat/>
    <w:pPr>
      <w:spacing w:before="200" w:line="276" w:lineRule="auto"/>
      <w:contextualSpacing/>
      <w:jc w:val="right"/>
    </w:pPr>
    <w:rPr>
      <w:rFonts w:asciiTheme="majorHAnsi" w:hAnsiTheme="majorHAnsi"/>
      <w:color w:val="9FB8CD" w:themeColor="accent2"/>
      <w:sz w:val="18"/>
      <w:szCs w:val="18"/>
    </w:rPr>
  </w:style>
  <w:style w:type="paragraph" w:styleId="Subtitle">
    <w:name w:val="Subtitle"/>
    <w:basedOn w:val="Normal"/>
    <w:link w:val="SubtitleChar"/>
    <w:uiPriority w:val="11"/>
    <w:semiHidden/>
    <w:unhideWhenUsed/>
    <w:qFormat/>
    <w:pPr>
      <w:spacing w:after="720" w:line="240" w:lineRule="auto"/>
    </w:pPr>
    <w:rPr>
      <w:rFonts w:asciiTheme="majorHAnsi" w:hAnsiTheme="majorHAnsi" w:cstheme="minorHAnsi"/>
      <w:color w:val="9FB8CD" w:themeColor="accent2"/>
      <w:sz w:val="24"/>
      <w:szCs w:val="24"/>
    </w:rPr>
  </w:style>
  <w:style w:type="character" w:customStyle="1" w:styleId="SubtitleChar">
    <w:name w:val="Subtitle Char"/>
    <w:basedOn w:val="DefaultParagraphFont"/>
    <w:link w:val="Subtitle"/>
    <w:uiPriority w:val="11"/>
    <w:semiHidden/>
    <w:rPr>
      <w:rFonts w:asciiTheme="majorHAnsi" w:hAnsiTheme="majorHAnsi"/>
      <w:color w:val="9FB8CD" w:themeColor="accent2"/>
      <w:sz w:val="24"/>
      <w:szCs w:val="24"/>
      <w:lang w:eastAsia="ja-JP"/>
    </w:rPr>
  </w:style>
  <w:style w:type="paragraph" w:styleId="Title">
    <w:name w:val="Title"/>
    <w:basedOn w:val="Normal"/>
    <w:link w:val="TitleChar"/>
    <w:uiPriority w:val="10"/>
    <w:semiHidden/>
    <w:unhideWhenUsed/>
    <w:qFormat/>
    <w:pPr>
      <w:spacing w:line="240" w:lineRule="auto"/>
    </w:pPr>
    <w:rPr>
      <w:rFonts w:asciiTheme="majorHAnsi" w:hAnsiTheme="majorHAnsi"/>
      <w:color w:val="9FB8CD" w:themeColor="accent2"/>
      <w:sz w:val="52"/>
      <w:szCs w:val="48"/>
    </w:rPr>
  </w:style>
  <w:style w:type="character" w:customStyle="1" w:styleId="TitleChar">
    <w:name w:val="Title Char"/>
    <w:basedOn w:val="DefaultParagraphFont"/>
    <w:link w:val="Title"/>
    <w:uiPriority w:val="10"/>
    <w:semiHidden/>
    <w:rPr>
      <w:rFonts w:asciiTheme="majorHAnsi" w:hAnsiTheme="majorHAnsi" w:cs="Times New Roman"/>
      <w:color w:val="9FB8CD" w:themeColor="accent2"/>
      <w:sz w:val="52"/>
      <w:szCs w:val="48"/>
      <w:lang w:eastAsia="ja-JP"/>
    </w:rPr>
  </w:style>
  <w:style w:type="character" w:customStyle="1" w:styleId="PersonalNameChar">
    <w:name w:val="Personal Name Char"/>
    <w:basedOn w:val="NoSpacingChar"/>
    <w:link w:val="PersonalName"/>
    <w:uiPriority w:val="1"/>
    <w:rPr>
      <w:rFonts w:asciiTheme="majorHAnsi" w:hAnsiTheme="majorHAnsi" w:cs="Times New Roman"/>
      <w:noProof/>
      <w:color w:val="525A7D" w:themeColor="accent1" w:themeShade="BF"/>
      <w:sz w:val="40"/>
      <w:szCs w:val="40"/>
      <w:lang w:eastAsia="ja-JP"/>
    </w:rPr>
  </w:style>
  <w:style w:type="character" w:customStyle="1" w:styleId="SectionChar">
    <w:name w:val="Section Char"/>
    <w:basedOn w:val="DefaultParagraphFont"/>
    <w:link w:val="Section"/>
    <w:uiPriority w:val="1"/>
    <w:rPr>
      <w:rFonts w:asciiTheme="majorHAnsi" w:hAnsiTheme="majorHAnsi" w:cs="Times New Roman"/>
      <w:b/>
      <w:color w:val="9FB8CD" w:themeColor="accent2"/>
      <w:sz w:val="24"/>
      <w:szCs w:val="20"/>
      <w:lang w:eastAsia="ja-JP"/>
    </w:rPr>
  </w:style>
  <w:style w:type="character" w:customStyle="1" w:styleId="SubsectionChar">
    <w:name w:val="Subsection Char"/>
    <w:basedOn w:val="DefaultParagraphFont"/>
    <w:link w:val="Subsection"/>
    <w:uiPriority w:val="3"/>
    <w:rPr>
      <w:rFonts w:asciiTheme="majorHAnsi" w:hAnsiTheme="majorHAnsi" w:cs="Times New Roman"/>
      <w:b/>
      <w:color w:val="727CA3" w:themeColor="accent1"/>
      <w:sz w:val="18"/>
      <w:szCs w:val="20"/>
      <w:lang w:eastAsia="ja-JP"/>
    </w:rPr>
  </w:style>
  <w:style w:type="character" w:customStyle="1" w:styleId="SendersAddressChar">
    <w:name w:val="Sender's Address Char"/>
    <w:basedOn w:val="NoSpacingChar"/>
    <w:link w:val="SendersAddress"/>
    <w:uiPriority w:val="1"/>
    <w:rPr>
      <w:rFonts w:asciiTheme="majorHAnsi" w:hAnsiTheme="majorHAnsi" w:cs="Times New Roman"/>
      <w:color w:val="9FB8CD" w:themeColor="accent2"/>
      <w:sz w:val="18"/>
      <w:szCs w:val="18"/>
      <w:lang w:eastAsia="ja-JP"/>
    </w:rPr>
  </w:style>
  <w:style w:type="character" w:styleId="PlaceholderText">
    <w:name w:val="Placeholder Text"/>
    <w:basedOn w:val="DefaultParagraphFont"/>
    <w:uiPriority w:val="99"/>
    <w:unhideWhenUsed/>
    <w:rPr>
      <w:color w:val="808080"/>
    </w:rPr>
  </w:style>
  <w:style w:type="paragraph" w:customStyle="1" w:styleId="SubsectionDate">
    <w:name w:val="Subsection Date"/>
    <w:basedOn w:val="Section"/>
    <w:link w:val="SubsectionDateChar"/>
    <w:uiPriority w:val="4"/>
    <w:qFormat/>
    <w:rPr>
      <w:color w:val="727CA3" w:themeColor="accent1"/>
      <w:sz w:val="18"/>
    </w:rPr>
  </w:style>
  <w:style w:type="paragraph" w:customStyle="1" w:styleId="SubsectionText">
    <w:name w:val="Subsection Text"/>
    <w:basedOn w:val="Normal"/>
    <w:uiPriority w:val="5"/>
    <w:qFormat/>
    <w:pPr>
      <w:spacing w:after="320"/>
      <w:contextualSpacing/>
    </w:pPr>
  </w:style>
  <w:style w:type="character" w:customStyle="1" w:styleId="SubsectionDateChar">
    <w:name w:val="Subsection Date Char"/>
    <w:basedOn w:val="SubsectionChar"/>
    <w:link w:val="SubsectionDate"/>
    <w:uiPriority w:val="4"/>
    <w:rPr>
      <w:rFonts w:asciiTheme="majorHAnsi" w:hAnsiTheme="majorHAnsi" w:cs="Times New Roman"/>
      <w:b/>
      <w:color w:val="727CA3" w:themeColor="accent1"/>
      <w:sz w:val="18"/>
      <w:szCs w:val="20"/>
      <w:lang w:eastAsia="ja-JP"/>
    </w:rPr>
  </w:style>
  <w:style w:type="paragraph" w:customStyle="1" w:styleId="FooterFirstPage">
    <w:name w:val="Footer First Page"/>
    <w:basedOn w:val="Footer"/>
    <w:uiPriority w:val="34"/>
    <w:pPr>
      <w:pBdr>
        <w:top w:val="dashed" w:sz="4" w:space="18" w:color="7F7F7F"/>
      </w:pBdr>
      <w:jc w:val="right"/>
    </w:pPr>
    <w:rPr>
      <w:color w:val="7F7F7F" w:themeColor="text1" w:themeTint="80"/>
      <w:szCs w:val="18"/>
    </w:rPr>
  </w:style>
  <w:style w:type="paragraph" w:customStyle="1" w:styleId="HeaderFirstPage">
    <w:name w:val="Header First Page"/>
    <w:basedOn w:val="Header"/>
    <w:qFormat/>
    <w:pPr>
      <w:pBdr>
        <w:bottom w:val="dashed" w:sz="4" w:space="18" w:color="7F7F7F"/>
      </w:pBdr>
      <w:spacing w:line="396" w:lineRule="auto"/>
    </w:pPr>
    <w:rPr>
      <w:color w:val="7F7F7F" w:themeColor="text1" w:themeTint="80"/>
    </w:rPr>
  </w:style>
  <w:style w:type="paragraph" w:customStyle="1" w:styleId="AddressText">
    <w:name w:val="Address Text"/>
    <w:basedOn w:val="NoSpacing"/>
    <w:uiPriority w:val="2"/>
    <w:qFormat/>
    <w:pPr>
      <w:spacing w:before="200" w:line="276" w:lineRule="auto"/>
      <w:contextualSpacing/>
      <w:jc w:val="right"/>
    </w:pPr>
    <w:rPr>
      <w:rFonts w:asciiTheme="majorHAnsi" w:hAnsiTheme="majorHAnsi"/>
      <w:color w:val="9FB8CD" w:themeColor="accent2"/>
      <w:sz w:val="18"/>
      <w:lang w:bidi="he-IL"/>
    </w:rPr>
  </w:style>
  <w:style w:type="paragraph" w:customStyle="1" w:styleId="HeaderLeft">
    <w:name w:val="Header Left"/>
    <w:basedOn w:val="Header"/>
    <w:uiPriority w:val="35"/>
    <w:semiHidden/>
    <w:unhideWhenUsed/>
    <w:qFormat/>
    <w:pPr>
      <w:pBdr>
        <w:bottom w:val="dashed" w:sz="4" w:space="18" w:color="7F7F7F" w:themeColor="text1" w:themeTint="80"/>
      </w:pBdr>
      <w:spacing w:line="396" w:lineRule="auto"/>
      <w:contextualSpacing/>
    </w:pPr>
    <w:rPr>
      <w:color w:val="7F7F7F" w:themeColor="text1" w:themeTint="80"/>
    </w:rPr>
  </w:style>
  <w:style w:type="paragraph" w:customStyle="1" w:styleId="FooterLeft">
    <w:name w:val="Footer Left"/>
    <w:basedOn w:val="Normal"/>
    <w:next w:val="Subsection"/>
    <w:uiPriority w:val="35"/>
    <w:semiHidden/>
    <w:unhideWhenUsed/>
    <w:qFormat/>
    <w:pPr>
      <w:pBdr>
        <w:top w:val="dashed" w:sz="4" w:space="18" w:color="7F7F7F" w:themeColor="text1" w:themeTint="80"/>
      </w:pBdr>
      <w:tabs>
        <w:tab w:val="center" w:pos="4320"/>
        <w:tab w:val="right" w:pos="8640"/>
      </w:tabs>
    </w:pPr>
    <w:rPr>
      <w:color w:val="7F7F7F" w:themeColor="text1" w:themeTint="80"/>
      <w:szCs w:val="18"/>
    </w:rPr>
  </w:style>
  <w:style w:type="paragraph" w:customStyle="1" w:styleId="HeaderRight">
    <w:name w:val="Header Right"/>
    <w:basedOn w:val="Header"/>
    <w:uiPriority w:val="35"/>
    <w:semiHidden/>
    <w:unhideWhenUsed/>
    <w:qFormat/>
    <w:pPr>
      <w:pBdr>
        <w:bottom w:val="dashed" w:sz="4" w:space="18" w:color="7F7F7F"/>
      </w:pBdr>
      <w:spacing w:line="396" w:lineRule="auto"/>
      <w:contextualSpacing/>
      <w:jc w:val="right"/>
    </w:pPr>
    <w:rPr>
      <w:color w:val="7F7F7F" w:themeColor="text1" w:themeTint="80"/>
    </w:rPr>
  </w:style>
  <w:style w:type="paragraph" w:customStyle="1" w:styleId="FooterRight">
    <w:name w:val="Footer Right"/>
    <w:basedOn w:val="Footer"/>
    <w:uiPriority w:val="35"/>
    <w:semiHidden/>
    <w:unhideWhenUsed/>
    <w:qFormat/>
    <w:pPr>
      <w:pBdr>
        <w:top w:val="dashed" w:sz="4" w:space="18" w:color="7F7F7F"/>
      </w:pBdr>
      <w:jc w:val="right"/>
    </w:pPr>
    <w:rPr>
      <w:color w:val="7F7F7F" w:themeColor="text1" w:themeTint="80"/>
      <w:szCs w:val="18"/>
      <w:lang w:eastAsia="en-US"/>
    </w:rPr>
  </w:style>
  <w:style w:type="paragraph" w:styleId="ListParagraph">
    <w:name w:val="List Paragraph"/>
    <w:basedOn w:val="Normal"/>
    <w:uiPriority w:val="34"/>
    <w:qFormat/>
    <w:rsid w:val="00DB60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984284">
      <w:bodyDiv w:val="1"/>
      <w:marLeft w:val="0"/>
      <w:marRight w:val="0"/>
      <w:marTop w:val="0"/>
      <w:marBottom w:val="0"/>
      <w:divBdr>
        <w:top w:val="none" w:sz="0" w:space="0" w:color="auto"/>
        <w:left w:val="none" w:sz="0" w:space="0" w:color="auto"/>
        <w:bottom w:val="none" w:sz="0" w:space="0" w:color="auto"/>
        <w:right w:val="none" w:sz="0" w:space="0" w:color="auto"/>
      </w:divBdr>
      <w:divsChild>
        <w:div w:id="2001541289">
          <w:marLeft w:val="0"/>
          <w:marRight w:val="0"/>
          <w:marTop w:val="0"/>
          <w:marBottom w:val="0"/>
          <w:divBdr>
            <w:top w:val="none" w:sz="0" w:space="0" w:color="auto"/>
            <w:left w:val="none" w:sz="0" w:space="0" w:color="auto"/>
            <w:bottom w:val="none" w:sz="0" w:space="0" w:color="auto"/>
            <w:right w:val="none" w:sz="0" w:space="0" w:color="auto"/>
          </w:divBdr>
          <w:divsChild>
            <w:div w:id="1027869412">
              <w:marLeft w:val="0"/>
              <w:marRight w:val="0"/>
              <w:marTop w:val="0"/>
              <w:marBottom w:val="0"/>
              <w:divBdr>
                <w:top w:val="none" w:sz="0" w:space="0" w:color="auto"/>
                <w:left w:val="none" w:sz="0" w:space="0" w:color="auto"/>
                <w:bottom w:val="none" w:sz="0" w:space="0" w:color="auto"/>
                <w:right w:val="none" w:sz="0" w:space="0" w:color="auto"/>
              </w:divBdr>
            </w:div>
            <w:div w:id="118895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642835">
      <w:bodyDiv w:val="1"/>
      <w:marLeft w:val="0"/>
      <w:marRight w:val="0"/>
      <w:marTop w:val="0"/>
      <w:marBottom w:val="0"/>
      <w:divBdr>
        <w:top w:val="none" w:sz="0" w:space="0" w:color="auto"/>
        <w:left w:val="none" w:sz="0" w:space="0" w:color="auto"/>
        <w:bottom w:val="none" w:sz="0" w:space="0" w:color="auto"/>
        <w:right w:val="none" w:sz="0" w:space="0" w:color="auto"/>
      </w:divBdr>
      <w:divsChild>
        <w:div w:id="1072848686">
          <w:marLeft w:val="0"/>
          <w:marRight w:val="0"/>
          <w:marTop w:val="0"/>
          <w:marBottom w:val="0"/>
          <w:divBdr>
            <w:top w:val="none" w:sz="0" w:space="0" w:color="auto"/>
            <w:left w:val="none" w:sz="0" w:space="0" w:color="auto"/>
            <w:bottom w:val="none" w:sz="0" w:space="0" w:color="auto"/>
            <w:right w:val="none" w:sz="0" w:space="0" w:color="auto"/>
          </w:divBdr>
          <w:divsChild>
            <w:div w:id="591470736">
              <w:marLeft w:val="0"/>
              <w:marRight w:val="0"/>
              <w:marTop w:val="0"/>
              <w:marBottom w:val="0"/>
              <w:divBdr>
                <w:top w:val="none" w:sz="0" w:space="0" w:color="auto"/>
                <w:left w:val="none" w:sz="0" w:space="0" w:color="auto"/>
                <w:bottom w:val="none" w:sz="0" w:space="0" w:color="auto"/>
                <w:right w:val="none" w:sz="0" w:space="0" w:color="auto"/>
              </w:divBdr>
            </w:div>
            <w:div w:id="137974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427248">
      <w:bodyDiv w:val="1"/>
      <w:marLeft w:val="0"/>
      <w:marRight w:val="0"/>
      <w:marTop w:val="0"/>
      <w:marBottom w:val="0"/>
      <w:divBdr>
        <w:top w:val="none" w:sz="0" w:space="0" w:color="auto"/>
        <w:left w:val="none" w:sz="0" w:space="0" w:color="auto"/>
        <w:bottom w:val="none" w:sz="0" w:space="0" w:color="auto"/>
        <w:right w:val="none" w:sz="0" w:space="0" w:color="auto"/>
      </w:divBdr>
      <w:divsChild>
        <w:div w:id="1116563327">
          <w:marLeft w:val="0"/>
          <w:marRight w:val="0"/>
          <w:marTop w:val="0"/>
          <w:marBottom w:val="0"/>
          <w:divBdr>
            <w:top w:val="none" w:sz="0" w:space="0" w:color="auto"/>
            <w:left w:val="none" w:sz="0" w:space="0" w:color="auto"/>
            <w:bottom w:val="none" w:sz="0" w:space="0" w:color="auto"/>
            <w:right w:val="none" w:sz="0" w:space="0" w:color="auto"/>
          </w:divBdr>
          <w:divsChild>
            <w:div w:id="1754281938">
              <w:marLeft w:val="0"/>
              <w:marRight w:val="0"/>
              <w:marTop w:val="0"/>
              <w:marBottom w:val="0"/>
              <w:divBdr>
                <w:top w:val="none" w:sz="0" w:space="0" w:color="auto"/>
                <w:left w:val="none" w:sz="0" w:space="0" w:color="auto"/>
                <w:bottom w:val="none" w:sz="0" w:space="0" w:color="auto"/>
                <w:right w:val="none" w:sz="0" w:space="0" w:color="auto"/>
              </w:divBdr>
            </w:div>
            <w:div w:id="32290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147956">
      <w:bodyDiv w:val="1"/>
      <w:marLeft w:val="0"/>
      <w:marRight w:val="0"/>
      <w:marTop w:val="0"/>
      <w:marBottom w:val="0"/>
      <w:divBdr>
        <w:top w:val="none" w:sz="0" w:space="0" w:color="auto"/>
        <w:left w:val="none" w:sz="0" w:space="0" w:color="auto"/>
        <w:bottom w:val="none" w:sz="0" w:space="0" w:color="auto"/>
        <w:right w:val="none" w:sz="0" w:space="0" w:color="auto"/>
      </w:divBdr>
    </w:div>
    <w:div w:id="1263880775">
      <w:bodyDiv w:val="1"/>
      <w:marLeft w:val="0"/>
      <w:marRight w:val="0"/>
      <w:marTop w:val="0"/>
      <w:marBottom w:val="0"/>
      <w:divBdr>
        <w:top w:val="none" w:sz="0" w:space="0" w:color="auto"/>
        <w:left w:val="none" w:sz="0" w:space="0" w:color="auto"/>
        <w:bottom w:val="none" w:sz="0" w:space="0" w:color="auto"/>
        <w:right w:val="none" w:sz="0" w:space="0" w:color="auto"/>
      </w:divBdr>
      <w:divsChild>
        <w:div w:id="192811361">
          <w:marLeft w:val="0"/>
          <w:marRight w:val="0"/>
          <w:marTop w:val="0"/>
          <w:marBottom w:val="0"/>
          <w:divBdr>
            <w:top w:val="none" w:sz="0" w:space="0" w:color="auto"/>
            <w:left w:val="none" w:sz="0" w:space="0" w:color="auto"/>
            <w:bottom w:val="none" w:sz="0" w:space="0" w:color="auto"/>
            <w:right w:val="none" w:sz="0" w:space="0" w:color="auto"/>
          </w:divBdr>
          <w:divsChild>
            <w:div w:id="382603928">
              <w:marLeft w:val="0"/>
              <w:marRight w:val="0"/>
              <w:marTop w:val="0"/>
              <w:marBottom w:val="0"/>
              <w:divBdr>
                <w:top w:val="none" w:sz="0" w:space="0" w:color="auto"/>
                <w:left w:val="none" w:sz="0" w:space="0" w:color="auto"/>
                <w:bottom w:val="none" w:sz="0" w:space="0" w:color="auto"/>
                <w:right w:val="none" w:sz="0" w:space="0" w:color="auto"/>
              </w:divBdr>
            </w:div>
            <w:div w:id="165552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514515">
      <w:bodyDiv w:val="1"/>
      <w:marLeft w:val="0"/>
      <w:marRight w:val="0"/>
      <w:marTop w:val="0"/>
      <w:marBottom w:val="0"/>
      <w:divBdr>
        <w:top w:val="none" w:sz="0" w:space="0" w:color="auto"/>
        <w:left w:val="none" w:sz="0" w:space="0" w:color="auto"/>
        <w:bottom w:val="none" w:sz="0" w:space="0" w:color="auto"/>
        <w:right w:val="none" w:sz="0" w:space="0" w:color="auto"/>
      </w:divBdr>
      <w:divsChild>
        <w:div w:id="1930235704">
          <w:marLeft w:val="0"/>
          <w:marRight w:val="0"/>
          <w:marTop w:val="0"/>
          <w:marBottom w:val="0"/>
          <w:divBdr>
            <w:top w:val="none" w:sz="0" w:space="0" w:color="auto"/>
            <w:left w:val="none" w:sz="0" w:space="0" w:color="auto"/>
            <w:bottom w:val="none" w:sz="0" w:space="0" w:color="auto"/>
            <w:right w:val="none" w:sz="0" w:space="0" w:color="auto"/>
          </w:divBdr>
          <w:divsChild>
            <w:div w:id="57450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276192">
      <w:bodyDiv w:val="1"/>
      <w:marLeft w:val="0"/>
      <w:marRight w:val="0"/>
      <w:marTop w:val="0"/>
      <w:marBottom w:val="0"/>
      <w:divBdr>
        <w:top w:val="none" w:sz="0" w:space="0" w:color="auto"/>
        <w:left w:val="none" w:sz="0" w:space="0" w:color="auto"/>
        <w:bottom w:val="none" w:sz="0" w:space="0" w:color="auto"/>
        <w:right w:val="none" w:sz="0" w:space="0" w:color="auto"/>
      </w:divBdr>
      <w:divsChild>
        <w:div w:id="148399621">
          <w:marLeft w:val="0"/>
          <w:marRight w:val="0"/>
          <w:marTop w:val="0"/>
          <w:marBottom w:val="0"/>
          <w:divBdr>
            <w:top w:val="none" w:sz="0" w:space="0" w:color="auto"/>
            <w:left w:val="none" w:sz="0" w:space="0" w:color="auto"/>
            <w:bottom w:val="none" w:sz="0" w:space="0" w:color="auto"/>
            <w:right w:val="none" w:sz="0" w:space="0" w:color="auto"/>
          </w:divBdr>
          <w:divsChild>
            <w:div w:id="190868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github.com/LongThinh20" TargetMode="External"/><Relationship Id="rId18" Type="http://schemas.openxmlformats.org/officeDocument/2006/relationships/hyperlink" Target="https://github.com/LongThinh20/Project_Booking_Ticket.git"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hyperlink" Target="https://super-cool-site-by-longthinh20.netlify.app/"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github.com/LongThinh20/OnePage_Portfolio.git"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glossaryDocument" Target="glossary/document.xml"/><Relationship Id="rId5" Type="http://schemas.openxmlformats.org/officeDocument/2006/relationships/customXml" Target="../customXml/item5.xml"/><Relationship Id="rId15" Type="http://schemas.openxmlformats.org/officeDocument/2006/relationships/hyperlink" Target="https://portfolio-sass.herokuapp.com/" TargetMode="External"/><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facebook.com/thinhdao202" TargetMode="External"/><Relationship Id="rId22"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14\AppData\Roaming\Microsoft\Templates\Resume%20(Origin%20the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F9B1EE34C404C689479CDD1CCA8DE63"/>
        <w:category>
          <w:name w:val="General"/>
          <w:gallery w:val="placeholder"/>
        </w:category>
        <w:types>
          <w:type w:val="bbPlcHdr"/>
        </w:types>
        <w:behaviors>
          <w:behavior w:val="content"/>
        </w:behaviors>
        <w:guid w:val="{065DDB96-82F1-4DC8-881F-CCE02234DF70}"/>
      </w:docPartPr>
      <w:docPartBody>
        <w:p w:rsidR="00823C58" w:rsidRDefault="006B3711">
          <w:pPr>
            <w:pStyle w:val="DF9B1EE34C404C689479CDD1CCA8DE63"/>
          </w:pPr>
          <w:r>
            <w:rPr>
              <w:rStyle w:val="PlaceholderText"/>
            </w:rPr>
            <w:t>Choose a building block.</w:t>
          </w:r>
        </w:p>
      </w:docPartBody>
    </w:docPart>
    <w:docPart>
      <w:docPartPr>
        <w:name w:val="DD6992B1351544E09669468C822EC90F"/>
        <w:category>
          <w:name w:val="General"/>
          <w:gallery w:val="placeholder"/>
        </w:category>
        <w:types>
          <w:type w:val="bbPlcHdr"/>
        </w:types>
        <w:behaviors>
          <w:behavior w:val="content"/>
        </w:behaviors>
        <w:guid w:val="{4E77968F-093C-40A7-B1CE-C79F3239BC6E}"/>
      </w:docPartPr>
      <w:docPartBody>
        <w:p w:rsidR="00823C58" w:rsidRDefault="006B3711">
          <w:pPr>
            <w:pStyle w:val="DD6992B1351544E09669468C822EC90F"/>
          </w:pPr>
          <w:r>
            <w:t>[Type your name]</w:t>
          </w:r>
        </w:p>
      </w:docPartBody>
    </w:docPart>
    <w:docPart>
      <w:docPartPr>
        <w:name w:val="61CBEFD9696C4804B4D4FEB23D429803"/>
        <w:category>
          <w:name w:val="General"/>
          <w:gallery w:val="placeholder"/>
        </w:category>
        <w:types>
          <w:type w:val="bbPlcHdr"/>
        </w:types>
        <w:behaviors>
          <w:behavior w:val="content"/>
        </w:behaviors>
        <w:guid w:val="{62F43E55-69D6-4F65-A136-CBEE61D0E188}"/>
      </w:docPartPr>
      <w:docPartBody>
        <w:p w:rsidR="00823C58" w:rsidRDefault="00F20F80" w:rsidP="00F20F80">
          <w:pPr>
            <w:pStyle w:val="61CBEFD9696C4804B4D4FEB23D429803"/>
          </w:pPr>
          <w:r>
            <w:rPr>
              <w:rStyle w:val="PlaceholderText"/>
              <w:color w:val="auto"/>
            </w:rPr>
            <w:t>[Type the objectives]</w:t>
          </w:r>
        </w:p>
      </w:docPartBody>
    </w:docPart>
    <w:docPart>
      <w:docPartPr>
        <w:name w:val="0EFE8479C4E74344A2AB32D0C1871BF5"/>
        <w:category>
          <w:name w:val="General"/>
          <w:gallery w:val="placeholder"/>
        </w:category>
        <w:types>
          <w:type w:val="bbPlcHdr"/>
        </w:types>
        <w:behaviors>
          <w:behavior w:val="content"/>
        </w:behaviors>
        <w:guid w:val="{7BCFE6B1-EA65-4ACA-9196-0D13015550B2}"/>
      </w:docPartPr>
      <w:docPartBody>
        <w:p w:rsidR="00823C58" w:rsidRDefault="00F20F80" w:rsidP="00F20F80">
          <w:pPr>
            <w:pStyle w:val="0EFE8479C4E74344A2AB32D0C1871BF5"/>
          </w:pPr>
          <w:r>
            <w:t>[Type the degree]</w:t>
          </w:r>
        </w:p>
      </w:docPartBody>
    </w:docPart>
    <w:docPart>
      <w:docPartPr>
        <w:name w:val="6416E6390E604919B449FEE946022C24"/>
        <w:category>
          <w:name w:val="General"/>
          <w:gallery w:val="placeholder"/>
        </w:category>
        <w:types>
          <w:type w:val="bbPlcHdr"/>
        </w:types>
        <w:behaviors>
          <w:behavior w:val="content"/>
        </w:behaviors>
        <w:guid w:val="{01403089-49F5-41F4-ACAD-EF52A8664E75}"/>
      </w:docPartPr>
      <w:docPartBody>
        <w:p w:rsidR="00823C58" w:rsidRDefault="00F20F80" w:rsidP="00F20F80">
          <w:pPr>
            <w:pStyle w:val="6416E6390E604919B449FEE946022C24"/>
          </w:pPr>
          <w:r>
            <w:rPr>
              <w:rStyle w:val="SubsectionDateChar"/>
            </w:rPr>
            <w:t>[Type the completion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ill Sans MT">
    <w:panose1 w:val="020B0502020104020203"/>
    <w:charset w:val="00"/>
    <w:family w:val="swiss"/>
    <w:pitch w:val="variable"/>
    <w:sig w:usb0="00000007"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GMinchoE">
    <w:charset w:val="80"/>
    <w:family w:val="roman"/>
    <w:pitch w:val="fixed"/>
    <w:sig w:usb0="80000281" w:usb1="28C76CF8" w:usb2="00000010" w:usb3="00000000" w:csb0="00020000" w:csb1="00000000"/>
  </w:font>
  <w:font w:name="MS PGothic">
    <w:panose1 w:val="020B0600070205080204"/>
    <w:charset w:val="80"/>
    <w:family w:val="swiss"/>
    <w:pitch w:val="variable"/>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0F80"/>
    <w:rsid w:val="0050114F"/>
    <w:rsid w:val="006B3711"/>
    <w:rsid w:val="00823C58"/>
    <w:rsid w:val="00F20F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unhideWhenUsed/>
    <w:rsid w:val="00F20F80"/>
    <w:rPr>
      <w:color w:val="808080"/>
    </w:rPr>
  </w:style>
  <w:style w:type="paragraph" w:customStyle="1" w:styleId="DF9B1EE34C404C689479CDD1CCA8DE63">
    <w:name w:val="DF9B1EE34C404C689479CDD1CCA8DE63"/>
  </w:style>
  <w:style w:type="paragraph" w:customStyle="1" w:styleId="DD6992B1351544E09669468C822EC90F">
    <w:name w:val="DD6992B1351544E09669468C822EC90F"/>
  </w:style>
  <w:style w:type="paragraph" w:customStyle="1" w:styleId="82D1CF8EB73346D7A6DDC3A5C0920CBA">
    <w:name w:val="82D1CF8EB73346D7A6DDC3A5C0920CBA"/>
  </w:style>
  <w:style w:type="paragraph" w:customStyle="1" w:styleId="25EDA0C5F81D43B88729219D41DF4390">
    <w:name w:val="25EDA0C5F81D43B88729219D41DF4390"/>
  </w:style>
  <w:style w:type="paragraph" w:customStyle="1" w:styleId="DDAC44DAEFCA46CFA4363CDAC122BB09">
    <w:name w:val="DDAC44DAEFCA46CFA4363CDAC122BB09"/>
  </w:style>
  <w:style w:type="paragraph" w:customStyle="1" w:styleId="71338C204C91479CAA669DDEBAAA56B0">
    <w:name w:val="71338C204C91479CAA669DDEBAAA56B0"/>
  </w:style>
  <w:style w:type="paragraph" w:customStyle="1" w:styleId="20189D81E07C4A9DB92F32BA78195DD1">
    <w:name w:val="20189D81E07C4A9DB92F32BA78195DD1"/>
  </w:style>
  <w:style w:type="paragraph" w:customStyle="1" w:styleId="E1CD0CCB7A1F49D78D969421B6C6AB4C">
    <w:name w:val="E1CD0CCB7A1F49D78D969421B6C6AB4C"/>
  </w:style>
  <w:style w:type="paragraph" w:customStyle="1" w:styleId="SubsectionDate">
    <w:name w:val="Subsection Date"/>
    <w:basedOn w:val="Normal"/>
    <w:link w:val="SubsectionDateChar"/>
    <w:uiPriority w:val="4"/>
    <w:qFormat/>
    <w:rsid w:val="00F20F80"/>
    <w:pPr>
      <w:spacing w:after="120" w:line="240" w:lineRule="auto"/>
      <w:contextualSpacing/>
    </w:pPr>
    <w:rPr>
      <w:rFonts w:asciiTheme="majorHAnsi" w:eastAsiaTheme="minorHAnsi" w:hAnsiTheme="majorHAnsi" w:cs="Times New Roman"/>
      <w:color w:val="5B9BD5" w:themeColor="accent1"/>
      <w:sz w:val="18"/>
      <w:szCs w:val="20"/>
      <w:lang w:eastAsia="ja-JP"/>
    </w:rPr>
  </w:style>
  <w:style w:type="character" w:customStyle="1" w:styleId="SubsectionDateChar">
    <w:name w:val="Subsection Date Char"/>
    <w:basedOn w:val="DefaultParagraphFont"/>
    <w:link w:val="SubsectionDate"/>
    <w:uiPriority w:val="4"/>
    <w:rsid w:val="00F20F80"/>
    <w:rPr>
      <w:rFonts w:asciiTheme="majorHAnsi" w:eastAsiaTheme="minorHAnsi" w:hAnsiTheme="majorHAnsi" w:cs="Times New Roman"/>
      <w:color w:val="5B9BD5" w:themeColor="accent1"/>
      <w:sz w:val="18"/>
      <w:szCs w:val="20"/>
      <w:lang w:eastAsia="ja-JP"/>
    </w:rPr>
  </w:style>
  <w:style w:type="paragraph" w:customStyle="1" w:styleId="8BBEAB4C4B7F4890B9D3EB3E41A1476A">
    <w:name w:val="8BBEAB4C4B7F4890B9D3EB3E41A1476A"/>
  </w:style>
  <w:style w:type="paragraph" w:customStyle="1" w:styleId="52FCC1DD0CC3483399BFFA9224FBD015">
    <w:name w:val="52FCC1DD0CC3483399BFFA9224FBD015"/>
  </w:style>
  <w:style w:type="paragraph" w:customStyle="1" w:styleId="6025719B034B4FF1A49FE82ECCC6386F">
    <w:name w:val="6025719B034B4FF1A49FE82ECCC6386F"/>
  </w:style>
  <w:style w:type="paragraph" w:customStyle="1" w:styleId="90CF8FB4872C4B42B03107F36DACACB0">
    <w:name w:val="90CF8FB4872C4B42B03107F36DACACB0"/>
  </w:style>
  <w:style w:type="paragraph" w:customStyle="1" w:styleId="7566190F2313476A88852601DE3A41DB">
    <w:name w:val="7566190F2313476A88852601DE3A41DB"/>
  </w:style>
  <w:style w:type="paragraph" w:customStyle="1" w:styleId="D6BBCD2488C24C919A4DF6B5D8E6DF14">
    <w:name w:val="D6BBCD2488C24C919A4DF6B5D8E6DF14"/>
  </w:style>
  <w:style w:type="paragraph" w:customStyle="1" w:styleId="C39575C738E84D019B578306C965EF0F">
    <w:name w:val="C39575C738E84D019B578306C965EF0F"/>
  </w:style>
  <w:style w:type="paragraph" w:customStyle="1" w:styleId="6535DF0E064A45D89A9E5E2A365C5DE8">
    <w:name w:val="6535DF0E064A45D89A9E5E2A365C5DE8"/>
  </w:style>
  <w:style w:type="paragraph" w:customStyle="1" w:styleId="9CFDCE1C94DF46B8800D90B691BCF96B">
    <w:name w:val="9CFDCE1C94DF46B8800D90B691BCF96B"/>
  </w:style>
  <w:style w:type="paragraph" w:customStyle="1" w:styleId="FCEBA19A5D3D405B8822E34B06A42666">
    <w:name w:val="FCEBA19A5D3D405B8822E34B06A42666"/>
    <w:rsid w:val="00F20F80"/>
  </w:style>
  <w:style w:type="paragraph" w:customStyle="1" w:styleId="D2710AC77F534EBCB258BD0C4CF6BF17">
    <w:name w:val="D2710AC77F534EBCB258BD0C4CF6BF17"/>
    <w:rsid w:val="00F20F80"/>
  </w:style>
  <w:style w:type="paragraph" w:customStyle="1" w:styleId="B7233F0ACBD14CC3A2795E226C6FA1B7">
    <w:name w:val="B7233F0ACBD14CC3A2795E226C6FA1B7"/>
    <w:rsid w:val="00F20F80"/>
  </w:style>
  <w:style w:type="paragraph" w:customStyle="1" w:styleId="238F3B31A4B04C0A816E415F7625B49B">
    <w:name w:val="238F3B31A4B04C0A816E415F7625B49B"/>
    <w:rsid w:val="00F20F80"/>
  </w:style>
  <w:style w:type="paragraph" w:customStyle="1" w:styleId="E73D6E7742B3494C975AE5FCB2828743">
    <w:name w:val="E73D6E7742B3494C975AE5FCB2828743"/>
    <w:rsid w:val="00F20F80"/>
  </w:style>
  <w:style w:type="paragraph" w:customStyle="1" w:styleId="73DC806F36054622A73844FDF2FC5F13">
    <w:name w:val="73DC806F36054622A73844FDF2FC5F13"/>
    <w:rsid w:val="00F20F80"/>
  </w:style>
  <w:style w:type="paragraph" w:customStyle="1" w:styleId="A53D85E91EB349CEB0E30DEBCC66E3ED">
    <w:name w:val="A53D85E91EB349CEB0E30DEBCC66E3ED"/>
    <w:rsid w:val="00F20F80"/>
  </w:style>
  <w:style w:type="paragraph" w:customStyle="1" w:styleId="8A953447746E41E1B7A9F344BDDC1539">
    <w:name w:val="8A953447746E41E1B7A9F344BDDC1539"/>
    <w:rsid w:val="00F20F80"/>
  </w:style>
  <w:style w:type="paragraph" w:customStyle="1" w:styleId="87FF6DDED0564484A9792D980453F7BF">
    <w:name w:val="87FF6DDED0564484A9792D980453F7BF"/>
    <w:rsid w:val="00F20F80"/>
  </w:style>
  <w:style w:type="paragraph" w:customStyle="1" w:styleId="BE3E59556B5147549136295E29C87F07">
    <w:name w:val="BE3E59556B5147549136295E29C87F07"/>
    <w:rsid w:val="00F20F80"/>
  </w:style>
  <w:style w:type="paragraph" w:customStyle="1" w:styleId="65C84AA704CB4B309358F23317E78365">
    <w:name w:val="65C84AA704CB4B309358F23317E78365"/>
    <w:rsid w:val="00F20F80"/>
  </w:style>
  <w:style w:type="paragraph" w:customStyle="1" w:styleId="61CBEFD9696C4804B4D4FEB23D429803">
    <w:name w:val="61CBEFD9696C4804B4D4FEB23D429803"/>
    <w:rsid w:val="00F20F80"/>
  </w:style>
  <w:style w:type="paragraph" w:customStyle="1" w:styleId="0EFE8479C4E74344A2AB32D0C1871BF5">
    <w:name w:val="0EFE8479C4E74344A2AB32D0C1871BF5"/>
    <w:rsid w:val="00F20F80"/>
  </w:style>
  <w:style w:type="paragraph" w:customStyle="1" w:styleId="6416E6390E604919B449FEE946022C24">
    <w:name w:val="6416E6390E604919B449FEE946022C24"/>
    <w:rsid w:val="00F20F80"/>
  </w:style>
  <w:style w:type="paragraph" w:customStyle="1" w:styleId="3E9AC78CF0634F12867D10362B62A3E1">
    <w:name w:val="3E9AC78CF0634F12867D10362B62A3E1"/>
    <w:rsid w:val="00F20F80"/>
  </w:style>
  <w:style w:type="paragraph" w:customStyle="1" w:styleId="6CC7063D216E45618F9640DD99A91D39">
    <w:name w:val="6CC7063D216E45618F9640DD99A91D39"/>
    <w:rsid w:val="00F20F80"/>
  </w:style>
  <w:style w:type="paragraph" w:customStyle="1" w:styleId="53A254FA81D249D682D20287E7A60827">
    <w:name w:val="53A254FA81D249D682D20287E7A60827"/>
    <w:rsid w:val="00F20F80"/>
  </w:style>
  <w:style w:type="paragraph" w:customStyle="1" w:styleId="A31E9FC5E2024C79A55241D8094B056F">
    <w:name w:val="A31E9FC5E2024C79A55241D8094B056F"/>
    <w:rsid w:val="00F20F80"/>
  </w:style>
  <w:style w:type="paragraph" w:customStyle="1" w:styleId="621F80FFF8A746F09B8ACD41C2B3D412">
    <w:name w:val="621F80FFF8A746F09B8ACD41C2B3D412"/>
    <w:rsid w:val="00F20F80"/>
  </w:style>
  <w:style w:type="paragraph" w:customStyle="1" w:styleId="0C1A44F1493F4761BA0C8B61CCF466DA">
    <w:name w:val="0C1A44F1493F4761BA0C8B61CCF466DA"/>
    <w:rsid w:val="00F20F80"/>
  </w:style>
  <w:style w:type="paragraph" w:customStyle="1" w:styleId="C47AAF8DD58A4129B46FF015F530C57F">
    <w:name w:val="C47AAF8DD58A4129B46FF015F530C57F"/>
    <w:rsid w:val="00F20F80"/>
  </w:style>
  <w:style w:type="paragraph" w:customStyle="1" w:styleId="E4A79963BFD643E9B7913C997430F5F0">
    <w:name w:val="E4A79963BFD643E9B7913C997430F5F0"/>
    <w:rsid w:val="00F20F80"/>
  </w:style>
  <w:style w:type="paragraph" w:customStyle="1" w:styleId="9F2EFAF87F484BE3BE6E08D8908ED932">
    <w:name w:val="9F2EFAF87F484BE3BE6E08D8908ED932"/>
    <w:rsid w:val="00F20F80"/>
  </w:style>
  <w:style w:type="paragraph" w:customStyle="1" w:styleId="BC53A891C0D440828C9A77ADDAB98692">
    <w:name w:val="BC53A891C0D440828C9A77ADDAB98692"/>
    <w:rsid w:val="00F20F80"/>
  </w:style>
  <w:style w:type="paragraph" w:customStyle="1" w:styleId="18D23A1831334598B0B8BC0855B09983">
    <w:name w:val="18D23A1831334598B0B8BC0855B09983"/>
    <w:rsid w:val="00F20F80"/>
  </w:style>
  <w:style w:type="paragraph" w:customStyle="1" w:styleId="86C0EB066C6A4804A387D25B462F8751">
    <w:name w:val="86C0EB066C6A4804A387D25B462F8751"/>
    <w:rsid w:val="00F20F80"/>
  </w:style>
  <w:style w:type="paragraph" w:customStyle="1" w:styleId="2863B4F1DD2C4714BFE91CBDC35CE3A3">
    <w:name w:val="2863B4F1DD2C4714BFE91CBDC35CE3A3"/>
    <w:rsid w:val="00F20F80"/>
  </w:style>
  <w:style w:type="paragraph" w:customStyle="1" w:styleId="FBFBFA7DF28541B5A22371D30291DD94">
    <w:name w:val="FBFBFA7DF28541B5A22371D30291DD94"/>
    <w:rsid w:val="00F20F80"/>
  </w:style>
  <w:style w:type="paragraph" w:customStyle="1" w:styleId="B2F555E44C724AA59496FE76DEB5CF7A">
    <w:name w:val="B2F555E44C724AA59496FE76DEB5CF7A"/>
    <w:rsid w:val="00F20F80"/>
  </w:style>
  <w:style w:type="paragraph" w:customStyle="1" w:styleId="D0DD1EE5D36D497ABE78E19DFE960090">
    <w:name w:val="D0DD1EE5D36D497ABE78E19DFE960090"/>
    <w:rsid w:val="00F20F80"/>
  </w:style>
  <w:style w:type="paragraph" w:customStyle="1" w:styleId="A596BFD0E21C4E85A11A8F8A85CF69FF">
    <w:name w:val="A596BFD0E21C4E85A11A8F8A85CF69FF"/>
    <w:rsid w:val="00F20F80"/>
  </w:style>
  <w:style w:type="paragraph" w:customStyle="1" w:styleId="5F067489CB2A4F79A3DE316DDE82C706">
    <w:name w:val="5F067489CB2A4F79A3DE316DDE82C706"/>
    <w:rsid w:val="00F20F80"/>
  </w:style>
  <w:style w:type="paragraph" w:customStyle="1" w:styleId="D546B296E1104159BE97CB3379B13DC6">
    <w:name w:val="D546B296E1104159BE97CB3379B13DC6"/>
    <w:rsid w:val="00F20F80"/>
  </w:style>
  <w:style w:type="paragraph" w:customStyle="1" w:styleId="9530F4AE215841FA9CF0377C7A65C71C">
    <w:name w:val="9530F4AE215841FA9CF0377C7A65C71C"/>
    <w:rsid w:val="00F20F80"/>
  </w:style>
  <w:style w:type="paragraph" w:customStyle="1" w:styleId="6592D00EAF8D4D8CB3E0734F7382BAB9">
    <w:name w:val="6592D00EAF8D4D8CB3E0734F7382BAB9"/>
    <w:rsid w:val="00F20F80"/>
  </w:style>
  <w:style w:type="paragraph" w:customStyle="1" w:styleId="FEA1D587FC6D4BA1ADFAA9FFD76387F2">
    <w:name w:val="FEA1D587FC6D4BA1ADFAA9FFD76387F2"/>
    <w:rsid w:val="00F20F80"/>
  </w:style>
  <w:style w:type="paragraph" w:customStyle="1" w:styleId="8B32B460ED3D44A89A91F96F866FE48B">
    <w:name w:val="8B32B460ED3D44A89A91F96F866FE48B"/>
    <w:rsid w:val="00F20F80"/>
  </w:style>
  <w:style w:type="paragraph" w:customStyle="1" w:styleId="D026BB16EB0B43F7A8D1D39B0A8E58BC">
    <w:name w:val="D026BB16EB0B43F7A8D1D39B0A8E58BC"/>
    <w:rsid w:val="00F20F80"/>
  </w:style>
  <w:style w:type="paragraph" w:customStyle="1" w:styleId="9B60CDC8CD3542D7A1CE4D9F8F96FD35">
    <w:name w:val="9B60CDC8CD3542D7A1CE4D9F8F96FD35"/>
    <w:rsid w:val="00F20F80"/>
  </w:style>
  <w:style w:type="paragraph" w:customStyle="1" w:styleId="EB722F8A0EED43E3A62DE68A06A38555">
    <w:name w:val="EB722F8A0EED43E3A62DE68A06A38555"/>
    <w:rsid w:val="00F20F80"/>
  </w:style>
  <w:style w:type="paragraph" w:customStyle="1" w:styleId="99E577AF7CBD4C13BC2C31314B826CBD">
    <w:name w:val="99E577AF7CBD4C13BC2C31314B826CBD"/>
    <w:rsid w:val="00F20F80"/>
  </w:style>
  <w:style w:type="paragraph" w:customStyle="1" w:styleId="4BC109F7FFE64E4D8156C97FE0C1CC03">
    <w:name w:val="4BC109F7FFE64E4D8156C97FE0C1CC03"/>
    <w:rsid w:val="00F20F80"/>
  </w:style>
  <w:style w:type="paragraph" w:customStyle="1" w:styleId="9045F5A3F92F47AABE2268F9542A5AB2">
    <w:name w:val="9045F5A3F92F47AABE2268F9542A5AB2"/>
    <w:rsid w:val="00F20F80"/>
  </w:style>
  <w:style w:type="paragraph" w:customStyle="1" w:styleId="FB878BB4C90F45589394AD2E50406C9A">
    <w:name w:val="FB878BB4C90F45589394AD2E50406C9A"/>
    <w:rsid w:val="00F20F8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rigin">
  <a:themeElements>
    <a:clrScheme name="Origin">
      <a:dk1>
        <a:sysClr val="windowText" lastClr="000000"/>
      </a:dk1>
      <a:lt1>
        <a:sysClr val="window" lastClr="FFFFFF"/>
      </a:lt1>
      <a:dk2>
        <a:srgbClr val="464653"/>
      </a:dk2>
      <a:lt2>
        <a:srgbClr val="DDE9EC"/>
      </a:lt2>
      <a:accent1>
        <a:srgbClr val="727CA3"/>
      </a:accent1>
      <a:accent2>
        <a:srgbClr val="9FB8CD"/>
      </a:accent2>
      <a:accent3>
        <a:srgbClr val="D2DA7A"/>
      </a:accent3>
      <a:accent4>
        <a:srgbClr val="FADA7A"/>
      </a:accent4>
      <a:accent5>
        <a:srgbClr val="B88472"/>
      </a:accent5>
      <a:accent6>
        <a:srgbClr val="8E736A"/>
      </a:accent6>
      <a:hlink>
        <a:srgbClr val="B292CA"/>
      </a:hlink>
      <a:folHlink>
        <a:srgbClr val="6B5680"/>
      </a:folHlink>
    </a:clrScheme>
    <a:fontScheme name="Origin">
      <a:majorFont>
        <a:latin typeface="Bookman Old Style"/>
        <a:ea typeface=""/>
        <a:cs typeface=""/>
        <a:font script="Grek" typeface="Cambria"/>
        <a:font script="Cyrl" typeface="Cambria"/>
        <a:font script="Jpan" typeface="HG明朝E"/>
        <a:font script="Hang" typeface="돋움"/>
        <a:font script="Hans" typeface="宋体"/>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Gill Sans MT"/>
        <a:ea typeface=""/>
        <a:cs typeface=""/>
        <a:font script="Grek" typeface="Calibri"/>
        <a:font script="Cyrl" typeface="Calibri"/>
        <a:font script="Jpan" typeface="ＭＳ Ｐゴシック"/>
        <a:font script="Hang" typeface="맑은 고딕"/>
        <a:font script="Hans" typeface="华文新魏"/>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rigin">
      <a:fillStyleLst>
        <a:solidFill>
          <a:schemeClr val="phClr"/>
        </a:solidFill>
        <a:gradFill rotWithShape="1">
          <a:gsLst>
            <a:gs pos="0">
              <a:schemeClr val="phClr">
                <a:tint val="45000"/>
                <a:satMod val="200000"/>
              </a:schemeClr>
            </a:gs>
            <a:gs pos="30000">
              <a:schemeClr val="phClr">
                <a:tint val="61000"/>
                <a:satMod val="200000"/>
              </a:schemeClr>
            </a:gs>
            <a:gs pos="45000">
              <a:schemeClr val="phClr">
                <a:tint val="66000"/>
                <a:satMod val="200000"/>
              </a:schemeClr>
            </a:gs>
            <a:gs pos="55000">
              <a:schemeClr val="phClr">
                <a:tint val="66000"/>
                <a:satMod val="200000"/>
              </a:schemeClr>
            </a:gs>
            <a:gs pos="73000">
              <a:schemeClr val="phClr">
                <a:tint val="61000"/>
                <a:satMod val="200000"/>
              </a:schemeClr>
            </a:gs>
            <a:gs pos="100000">
              <a:schemeClr val="phClr">
                <a:tint val="45000"/>
                <a:satMod val="200000"/>
              </a:schemeClr>
            </a:gs>
          </a:gsLst>
          <a:lin ang="950000" scaled="1"/>
        </a:gradFill>
        <a:gradFill rotWithShape="1">
          <a:gsLst>
            <a:gs pos="0">
              <a:schemeClr val="phClr">
                <a:shade val="63000"/>
              </a:schemeClr>
            </a:gs>
            <a:gs pos="30000">
              <a:schemeClr val="phClr">
                <a:shade val="90000"/>
                <a:satMod val="110000"/>
              </a:schemeClr>
            </a:gs>
            <a:gs pos="45000">
              <a:schemeClr val="phClr">
                <a:shade val="100000"/>
                <a:satMod val="118000"/>
              </a:schemeClr>
            </a:gs>
            <a:gs pos="55000">
              <a:schemeClr val="phClr">
                <a:shade val="100000"/>
                <a:satMod val="118000"/>
              </a:schemeClr>
            </a:gs>
            <a:gs pos="73000">
              <a:schemeClr val="phClr">
                <a:shade val="90000"/>
                <a:satMod val="110000"/>
              </a:schemeClr>
            </a:gs>
            <a:gs pos="100000">
              <a:schemeClr val="phClr">
                <a:shade val="63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25400" cap="flat" cmpd="sng"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3000" dir="5400000" rotWithShape="0">
              <a:srgbClr val="000000">
                <a:alpha val="40000"/>
              </a:srgbClr>
            </a:outerShdw>
          </a:effectLst>
          <a:scene3d>
            <a:camera prst="orthographicFront" fov="0">
              <a:rot lat="0" lon="0" rev="0"/>
            </a:camera>
            <a:lightRig rig="balanced" dir="t">
              <a:rot lat="0" lon="0" rev="0"/>
            </a:lightRig>
          </a:scene3d>
          <a:sp3d prstMaterial="matte">
            <a:bevelT w="0" h="0"/>
            <a:contourClr>
              <a:schemeClr val="phClr">
                <a:tint val="100000"/>
                <a:shade val="100000"/>
                <a:hueMod val="100000"/>
                <a:satMod val="100000"/>
              </a:schemeClr>
            </a:contourClr>
          </a:sp3d>
        </a:effectStyle>
        <a:effectStyle>
          <a:effectLst>
            <a:outerShdw blurRad="50800" dist="25400" dir="5400000" rotWithShape="0">
              <a:srgbClr val="000000">
                <a:alpha val="50000"/>
              </a:srgbClr>
            </a:outerShdw>
          </a:effectLst>
          <a:scene3d>
            <a:camera prst="orthographicFront" fov="0">
              <a:rot lat="0" lon="0" rev="0"/>
            </a:camera>
            <a:lightRig rig="soft" dir="t">
              <a:rot lat="0" lon="0" rev="2700000"/>
            </a:lightRig>
          </a:scene3d>
          <a:sp3d prstMaterial="matte">
            <a:bevelT w="50800" h="50800"/>
            <a:contourClr>
              <a:schemeClr val="phClr"/>
            </a:contourClr>
          </a:sp3d>
        </a:effectStyle>
      </a:effectStyleLst>
      <a:bgFillStyleLst>
        <a:solidFill>
          <a:schemeClr val="phClr"/>
        </a:solidFill>
        <a:gradFill rotWithShape="1">
          <a:gsLst>
            <a:gs pos="0">
              <a:schemeClr val="phClr">
                <a:shade val="60000"/>
                <a:satMod val="300000"/>
              </a:schemeClr>
            </a:gs>
            <a:gs pos="30000">
              <a:schemeClr val="phClr">
                <a:shade val="80000"/>
                <a:satMod val="230000"/>
              </a:schemeClr>
            </a:gs>
            <a:gs pos="100000">
              <a:schemeClr val="phClr">
                <a:tint val="97000"/>
                <a:satMod val="220000"/>
              </a:schemeClr>
            </a:gs>
          </a:gsLst>
          <a:lin ang="16200000" scaled="1"/>
        </a:gradFill>
        <a:blipFill>
          <a:blip xmlns:r="http://schemas.openxmlformats.org/officeDocument/2006/relationships" r:embed="rId1">
            <a:duotone>
              <a:schemeClr val="phClr">
                <a:shade val="6000"/>
                <a:satMod val="120000"/>
              </a:schemeClr>
              <a:schemeClr val="phClr">
                <a:tint val="90000"/>
              </a:schemeClr>
            </a:duotone>
          </a:blip>
          <a:tile tx="0" ty="0" sx="35000" sy="40000" flip="x"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MarketSpecific xmlns="4873beb7-5857-4685-be1f-d57550cc96cc">false</MarketSpecific>
    <ApprovalStatus xmlns="4873beb7-5857-4685-be1f-d57550cc96cc">InProgress</ApprovalStatus>
    <DirectSourceMarket xmlns="4873beb7-5857-4685-be1f-d57550cc96cc" xsi:nil="true"/>
    <LocPublishedLinkedAssetsLookup xmlns="4873beb7-5857-4685-be1f-d57550cc96cc" xsi:nil="true"/>
    <LocLastLocAttemptVersionTypeLookup xmlns="4873beb7-5857-4685-be1f-d57550cc96cc" xsi:nil="true"/>
    <LocComments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101808974</NumericId>
    <TPFriendlyName xmlns="4873beb7-5857-4685-be1f-d57550cc96cc" xsi:nil="true"/>
    <BusinessGroup xmlns="4873beb7-5857-4685-be1f-d57550cc96cc" xsi:nil="true"/>
    <BlockPublish xmlns="4873beb7-5857-4685-be1f-d57550cc96cc">false</BlockPublish>
    <LocOverallPublishStatusLookup xmlns="4873beb7-5857-4685-be1f-d57550cc96cc" xsi:nil="true"/>
    <LocRecommendedHandoff xmlns="4873beb7-5857-4685-be1f-d57550cc96cc" xsi:nil="true"/>
    <OpenTemplate xmlns="4873beb7-5857-4685-be1f-d57550cc96cc">true</OpenTemplate>
    <SourceTitle xmlns="4873beb7-5857-4685-be1f-d57550cc96cc" xsi:nil="true"/>
    <APEditor xmlns="4873beb7-5857-4685-be1f-d57550cc96cc">
      <UserInfo>
        <DisplayName/>
        <AccountId xsi:nil="true"/>
        <AccountType/>
      </UserInfo>
    </APEditor>
    <LocOverallLocStatusLookup xmlns="4873beb7-5857-4685-be1f-d57550cc96cc" xsi:nil="true"/>
    <UALocComments xmlns="4873beb7-5857-4685-be1f-d57550cc96cc" xsi:nil="true"/>
    <IntlLangReviewDate xmlns="4873beb7-5857-4685-be1f-d57550cc96cc">2009-11-17T00:06:00+00:00</IntlLangReviewDate>
    <PublishStatusLookup xmlns="4873beb7-5857-4685-be1f-d57550cc96cc">
      <Value>552412</Value>
      <Value>1303826</Value>
    </PublishStatusLookup>
    <ParentAssetId xmlns="4873beb7-5857-4685-be1f-d57550cc96cc" xsi:nil="true"/>
    <LastPublishResultLookup xmlns="4873beb7-5857-4685-be1f-d57550cc96cc"/>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PublishTargets>
    <AcquiredFrom xmlns="4873beb7-5857-4685-be1f-d57550cc96cc">Community</AcquiredFrom>
    <AssetStart xmlns="4873beb7-5857-4685-be1f-d57550cc96cc">2009-11-17T00:03:00+00:00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 xsi:nil="true"/>
    <Downloads xmlns="4873beb7-5857-4685-be1f-d57550cc96cc">0</Downloads>
    <OOCacheId xmlns="4873beb7-5857-4685-be1f-d57550cc96cc" xsi:nil="true"/>
    <IsDeleted xmlns="4873beb7-5857-4685-be1f-d57550cc96cc">false</IsDeleted>
    <AssetExpire xmlns="4873beb7-5857-4685-be1f-d57550cc96cc">2100-01-01T00:00:00+00:00</AssetExpire>
    <CSXSubmissionMarket xmlns="4873beb7-5857-4685-be1f-d57550cc96cc" xsi:nil="true"/>
    <DSATActionTaken xmlns="4873beb7-5857-4685-be1f-d57550cc96cc">Best Bets</DSATActionTaken>
    <LocPublishedDependentAssetsLookup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TP101808974</AssetId>
    <PolicheckWords xmlns="4873beb7-5857-4685-be1f-d57550cc96cc" xsi:nil="true"/>
    <TPLaunchHelpLink xmlns="4873beb7-5857-4685-be1f-d57550cc96cc" xsi:nil="true"/>
    <IntlLocPriority xmlns="4873beb7-5857-4685-be1f-d57550cc96cc" xsi:nil="true"/>
    <TPApplication xmlns="4873beb7-5857-4685-be1f-d57550cc96cc" xsi:nil="true"/>
    <CrawlForDependencies xmlns="4873beb7-5857-4685-be1f-d57550cc96cc">false</CrawlForDependencies>
    <IntlLangReviewer xmlns="4873beb7-5857-4685-be1f-d57550cc96cc" xsi:nil="true"/>
    <HandoffToMSDN xmlns="4873beb7-5857-4685-be1f-d57550cc96cc">2009-11-17T00:06:00+00:00</HandoffToMSDN>
    <PlannedPubDate xmlns="4873beb7-5857-4685-be1f-d57550cc96cc">2009-11-17T00:06:00+00:00</PlannedPubDate>
    <TrustLevel xmlns="4873beb7-5857-4685-be1f-d57550cc96cc">1 Microsoft Managed Content</TrustLevel>
    <LocLastLocAttemptVersionLookup xmlns="4873beb7-5857-4685-be1f-d57550cc96cc">17194</LocLastLocAttemptVersionLookup>
    <LocProcessedForHandoffsLookup xmlns="4873beb7-5857-4685-be1f-d57550cc96cc" xsi:nil="true"/>
    <TPNamespace xmlns="4873beb7-5857-4685-be1f-d57550cc96cc" xsi:nil="true"/>
    <IsSearchable xmlns="4873beb7-5857-4685-be1f-d57550cc96cc">false</IsSearchable>
    <TemplateTemplateType xmlns="4873beb7-5857-4685-be1f-d57550cc96cc">Word Document Template</TemplateTemplateType>
    <CampaignTagsTaxHTField0 xmlns="4873beb7-5857-4685-be1f-d57550cc96cc">
      <Terms xmlns="http://schemas.microsoft.com/office/infopath/2007/PartnerControls"/>
    </CampaignTagsTaxHTField0>
    <LocOverallPreviewStatusLookup xmlns="4873beb7-5857-4685-be1f-d57550cc96cc" xsi:nil="true"/>
    <TaxCatchAll xmlns="4873beb7-5857-4685-be1f-d57550cc96cc"/>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APAuthor xmlns="4873beb7-5857-4685-be1f-d57550cc96cc">
      <UserInfo>
        <DisplayName>REDMOND\v-luannv</DisplayName>
        <AccountId>92</AccountId>
        <AccountType/>
      </UserInfo>
    </APAuthor>
    <TPCommandLine xmlns="4873beb7-5857-4685-be1f-d57550cc96cc" xsi:nil="true"/>
    <TPAppVersion xmlns="4873beb7-5857-4685-be1f-d57550cc96cc" xsi:nil="true"/>
    <LocManualTestRequired xmlns="4873beb7-5857-4685-be1f-d57550cc96cc">false</LocManualTestRequired>
    <EditorialStatus xmlns="4873beb7-5857-4685-be1f-d57550cc96cc" xsi:nil="true"/>
    <LastModifiedDateTime xmlns="4873beb7-5857-4685-be1f-d57550cc96cc">2009-11-17T00:06:00+00:00</LastModifiedDateTime>
    <TPLaunchHelpLinkType xmlns="4873beb7-5857-4685-be1f-d57550cc96cc">Template</TPLaunchHelpLinkType>
    <LocProcessedForMarketsLookup xmlns="4873beb7-5857-4685-be1f-d57550cc96cc" xsi:nil="true"/>
    <ScenarioTagsTaxHTField0 xmlns="4873beb7-5857-4685-be1f-d57550cc96cc">
      <Terms xmlns="http://schemas.microsoft.com/office/infopath/2007/PartnerControls"/>
    </ScenarioTagsTaxHTField0>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ArtSampleDocs xmlns="4873beb7-5857-4685-be1f-d57550cc96cc" xsi:nil="true"/>
    <UACurrentWords xmlns="4873beb7-5857-4685-be1f-d57550cc96cc" xsi:nil="true"/>
    <LocOverallHandbackStatusLookup xmlns="4873beb7-5857-4685-be1f-d57550cc96cc" xsi:nil="true"/>
    <ShowIn xmlns="4873beb7-5857-4685-be1f-d57550cc96cc">Show everywhere</ShowIn>
    <CSXHash xmlns="4873beb7-5857-4685-be1f-d57550cc96cc" xsi:nil="true"/>
    <VoteCount xmlns="4873beb7-5857-4685-be1f-d57550cc96cc" xsi:nil="true"/>
    <UANotes xmlns="4873beb7-5857-4685-be1f-d57550cc96cc" xsi:nil="true"/>
    <InternalTagsTaxHTField0 xmlns="4873beb7-5857-4685-be1f-d57550cc96cc">
      <Terms xmlns="http://schemas.microsoft.com/office/infopath/2007/PartnerControls"/>
    </InternalTagsTaxHTField0>
    <LocMarketGroupTiers2 xmlns="4873beb7-5857-4685-be1f-d57550cc96cc" xsi:nil="true"/>
    <OriginalRelease xmlns="4873beb7-5857-4685-be1f-d57550cc96cc">15</OriginalRelease>
  </documentManagement>
</p:properti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outs:outSpaceData xmlns:outs="http://schemas.microsoft.com/office/2009/outspace/metadata">
  <outs:relatedDates/>
  <outs:relatedDocuments/>
  <outs:relatedPeople/>
  <propertyMetadataList xmlns="http://schemas.microsoft.com/office/2009/outspace/metadata"/>
  <outs:corruptMetadataWasLost>true</outs:corruptMetadataWasLost>
</outs:outSpaceDat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B30582-8ACF-47BA-9027-E83A21B94EC6}">
  <ds:schemaRefs>
    <ds:schemaRef ds:uri="http://schemas.microsoft.com/sharepoint/v3/contenttype/forms"/>
  </ds:schemaRefs>
</ds:datastoreItem>
</file>

<file path=customXml/itemProps2.xml><?xml version="1.0" encoding="utf-8"?>
<ds:datastoreItem xmlns:ds="http://schemas.openxmlformats.org/officeDocument/2006/customXml" ds:itemID="{09D0727F-60A8-4B44-91D9-17D9D7E85C50}">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0666E6E0-3552-47D3-8D5D-B53CD50D6F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3DEA257-878D-48ED-B352-94E89FDD322F}">
  <ds:schemaRefs>
    <ds:schemaRef ds:uri="http://schemas.microsoft.com/office/2009/outspace/metadata"/>
  </ds:schemaRefs>
</ds:datastoreItem>
</file>

<file path=customXml/itemProps5.xml><?xml version="1.0" encoding="utf-8"?>
<ds:datastoreItem xmlns:ds="http://schemas.openxmlformats.org/officeDocument/2006/customXml" ds:itemID="{73189FE7-605F-4C7F-A58A-9A2ABB5C06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Resume (Origin theme).dotx</Template>
  <TotalTime>95</TotalTime>
  <Pages>4</Pages>
  <Words>488</Words>
  <Characters>2782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Đào Long Thịnh</dc:creator>
  <cp:lastModifiedBy>Đào Long Thịnh</cp:lastModifiedBy>
  <cp:revision>8</cp:revision>
  <dcterms:created xsi:type="dcterms:W3CDTF">2021-05-06T12:43:00Z</dcterms:created>
  <dcterms:modified xsi:type="dcterms:W3CDTF">2021-05-06T14:42:00Z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mageGenResult">
    <vt:lpwstr/>
  </property>
  <property fmtid="{D5CDD505-2E9C-101B-9397-08002B2CF9AE}" pid="4" name="ImageGenerated">
    <vt:bool>false</vt:bool>
  </property>
  <property fmtid="{D5CDD505-2E9C-101B-9397-08002B2CF9AE}" pid="5" name="InternalTags">
    <vt:lpwstr/>
  </property>
  <property fmtid="{D5CDD505-2E9C-101B-9397-08002B2CF9AE}" pid="6" name="LocalizationTags">
    <vt:lpwstr/>
  </property>
  <property fmtid="{D5CDD505-2E9C-101B-9397-08002B2CF9AE}" pid="7" name="FeatureTags">
    <vt:lpwstr/>
  </property>
  <property fmtid="{D5CDD505-2E9C-101B-9397-08002B2CF9AE}" pid="8" name="CampaignTags">
    <vt:lpwstr/>
  </property>
  <property fmtid="{D5CDD505-2E9C-101B-9397-08002B2CF9AE}" pid="9" name="ScenarioTags">
    <vt:lpwstr/>
  </property>
</Properties>
</file>